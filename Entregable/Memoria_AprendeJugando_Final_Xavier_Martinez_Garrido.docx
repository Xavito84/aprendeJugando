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2AFB" w14:textId="77777777" w:rsidR="00DC1E9E" w:rsidRPr="00436E7F" w:rsidRDefault="00436E7F">
      <w:pPr>
        <w:pStyle w:val="Ttulo"/>
        <w:rPr>
          <w:rFonts w:ascii="Arial" w:hAnsi="Arial" w:cs="Arial"/>
        </w:rPr>
      </w:pPr>
      <w:r w:rsidRPr="00436E7F">
        <w:rPr>
          <w:rFonts w:ascii="Arial" w:hAnsi="Arial" w:cs="Arial"/>
        </w:rPr>
        <w:t>Memoria del Proyecto Educativo “AprendeJugando”</w:t>
      </w:r>
    </w:p>
    <w:p w14:paraId="345AC7B6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t>1. Introducción</w:t>
      </w:r>
    </w:p>
    <w:p w14:paraId="19AC5382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 xml:space="preserve">AprendeJugando es una plataforma educativa digital diseñada para niños y niñas de entre 3 y 6 años, con el objetivo de fomentar su desarrollo cognitivo, emocional y psicomotor a través del </w:t>
      </w:r>
      <w:r w:rsidRPr="00436E7F">
        <w:rPr>
          <w:rFonts w:ascii="Arial" w:hAnsi="Arial" w:cs="Arial"/>
        </w:rPr>
        <w:t>juego. El proyecto ofrece una serie de juegos interactivos que abordan áreas fundamentales del aprendizaje en la etapa preescolar, como letras, números, colores, formas, memoria y operaciones básicas. La plataforma está estructurada en niveles progresivos que se adaptan a las habilidades y conocimientos de los niños, permitiendo un aprendizaje autónomo y personalizado.</w:t>
      </w:r>
    </w:p>
    <w:p w14:paraId="030C5329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t>2. Objetivos del Proyecto</w:t>
      </w:r>
    </w:p>
    <w:p w14:paraId="0ADEF077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- Desarrollo Cognitivo: Estimular el pensamiento lógico, la memoria y la atención mediante actividades lúdicas.</w:t>
      </w:r>
      <w:r w:rsidRPr="00436E7F">
        <w:rPr>
          <w:rFonts w:ascii="Arial" w:hAnsi="Arial" w:cs="Arial"/>
        </w:rPr>
        <w:br/>
        <w:t>- Desarrollo Emocional: Fomentar la autoestima y la confianza en los niños a través de logros y recompensas dentro del juego.</w:t>
      </w:r>
      <w:r w:rsidRPr="00436E7F">
        <w:rPr>
          <w:rFonts w:ascii="Arial" w:hAnsi="Arial" w:cs="Arial"/>
        </w:rPr>
        <w:br/>
        <w:t>- Desarrollo Psicotor: Mejorar la coordinación motriz fina y gruesa mediante la interacción con la interfaz digital.</w:t>
      </w:r>
      <w:r w:rsidRPr="00436E7F">
        <w:rPr>
          <w:rFonts w:ascii="Arial" w:hAnsi="Arial" w:cs="Arial"/>
        </w:rPr>
        <w:br/>
        <w:t>- Aprendizaje Temprano: Introducir conceptos básicos de matemáticas, lenguaje y ciencias de manera divertida y accesible.</w:t>
      </w:r>
    </w:p>
    <w:p w14:paraId="25BBAAEC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t>3. Estructura de la Plataforma</w:t>
      </w:r>
    </w:p>
    <w:p w14:paraId="2B98F838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La plataforma se organiza en módulos temáticos que abordan diferentes áreas del conocimiento:</w:t>
      </w:r>
    </w:p>
    <w:p w14:paraId="2677346E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- Letras: Actividades para el reconocimiento y escritura de letras, asociadas a imágenes y sonidos.</w:t>
      </w:r>
      <w:r w:rsidRPr="00436E7F">
        <w:rPr>
          <w:rFonts w:ascii="Arial" w:hAnsi="Arial" w:cs="Arial"/>
        </w:rPr>
        <w:br/>
        <w:t>- Números: Juegos para aprender a contar, reconocer números y realizar operaciones básicas.</w:t>
      </w:r>
      <w:r w:rsidRPr="00436E7F">
        <w:rPr>
          <w:rFonts w:ascii="Arial" w:hAnsi="Arial" w:cs="Arial"/>
        </w:rPr>
        <w:br/>
        <w:t>- Colores: Ejercicios para identificar y clasificar colores en diversos contextos.</w:t>
      </w:r>
      <w:r w:rsidRPr="00436E7F">
        <w:rPr>
          <w:rFonts w:ascii="Arial" w:hAnsi="Arial" w:cs="Arial"/>
        </w:rPr>
        <w:br/>
        <w:t>- Formas: Actividades para reconocer y diferenciar formas geométricas.</w:t>
      </w:r>
      <w:r w:rsidRPr="00436E7F">
        <w:rPr>
          <w:rFonts w:ascii="Arial" w:hAnsi="Arial" w:cs="Arial"/>
        </w:rPr>
        <w:br/>
        <w:t>- Memoria: Juegos tipo “memory” para mejorar la atención y concentración.</w:t>
      </w:r>
      <w:r w:rsidRPr="00436E7F">
        <w:rPr>
          <w:rFonts w:ascii="Arial" w:hAnsi="Arial" w:cs="Arial"/>
        </w:rPr>
        <w:br/>
        <w:t>- Operaciones Básicas: Introducción a la suma y la resta mediante objetos visuales y ejemplos animados.</w:t>
      </w:r>
      <w:r w:rsidRPr="00436E7F">
        <w:rPr>
          <w:rFonts w:ascii="Arial" w:hAnsi="Arial" w:cs="Arial"/>
        </w:rPr>
        <w:br/>
      </w:r>
      <w:r w:rsidRPr="00436E7F">
        <w:rPr>
          <w:rFonts w:ascii="Arial" w:hAnsi="Arial" w:cs="Arial"/>
        </w:rPr>
        <w:br/>
        <w:t>Cada módulo está diseñado con una interfaz amigable y atractiva, utilizando colores vi</w:t>
      </w:r>
      <w:r w:rsidRPr="00436E7F">
        <w:rPr>
          <w:rFonts w:ascii="Arial" w:hAnsi="Arial" w:cs="Arial"/>
        </w:rPr>
        <w:t xml:space="preserve">vos, </w:t>
      </w:r>
      <w:r w:rsidRPr="00436E7F">
        <w:rPr>
          <w:rFonts w:ascii="Arial" w:hAnsi="Arial" w:cs="Arial"/>
        </w:rPr>
        <w:lastRenderedPageBreak/>
        <w:t>íconos reconocibles y sonidos que facilitan la navegación y comprensión por parte de los niños.</w:t>
      </w:r>
    </w:p>
    <w:p w14:paraId="46232502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t>4. Metodología de Aprendizaje</w:t>
      </w:r>
    </w:p>
    <w:p w14:paraId="4D4F9308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La metodología de AprendeJugando se basa en el aprendizaje activo y experiencial, donde los niños aprenden haciendo y explorando. Se promueve la autonomía, permitiendo que los niños avancen a su propio ritmo y repitan actividades según sea necesario. Además, se incorporan elementos de gamificación, como recompensas y progresión por niveles, para mantener la motivación y el interés.</w:t>
      </w:r>
    </w:p>
    <w:p w14:paraId="00C87F37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t>5. Escalabilidad y Mantenimiento</w:t>
      </w:r>
    </w:p>
    <w:p w14:paraId="26C50446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La plataforma está diseñada para ser escalable, permitiendo la incorporación de nuevos juegos, módulos temáticos y actualizaciones de contenido de manera sencilla. El código fuente está organizado y documentado, facilitando su mantenimiento y expansión. Además, se implementa un sistema de seguimiento del progreso de los niños, que permite personalizar las actividades y adaptarlas a sus necesidades y avances.</w:t>
      </w:r>
    </w:p>
    <w:p w14:paraId="6F41BA1C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t>6. Implementación Técnica</w:t>
      </w:r>
    </w:p>
    <w:p w14:paraId="478DB0DB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La plataforma se desarrolla utilizando tecnologías web estándar:</w:t>
      </w:r>
    </w:p>
    <w:p w14:paraId="21C69A5A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- HTML5: Para la estructura y contenido de las páginas.</w:t>
      </w:r>
      <w:r w:rsidRPr="00436E7F">
        <w:rPr>
          <w:rFonts w:ascii="Arial" w:hAnsi="Arial" w:cs="Arial"/>
        </w:rPr>
        <w:br/>
        <w:t>- CSS3: Para el diseño y estilo visual.</w:t>
      </w:r>
      <w:r w:rsidRPr="00436E7F">
        <w:rPr>
          <w:rFonts w:ascii="Arial" w:hAnsi="Arial" w:cs="Arial"/>
        </w:rPr>
        <w:br/>
        <w:t>- JavaScript: Para la interactividad y lógica del juego.</w:t>
      </w:r>
      <w:r w:rsidRPr="00436E7F">
        <w:rPr>
          <w:rFonts w:ascii="Arial" w:hAnsi="Arial" w:cs="Arial"/>
        </w:rPr>
        <w:br/>
        <w:t>- JSON: Para almacenar y gestionar los datos de los juegos y el progreso de los niños.</w:t>
      </w:r>
    </w:p>
    <w:p w14:paraId="5B1C2B89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El código está alojado en un repositorio público en GitHub, lo que permite la colaboración y contribución de la comunidad. La plataforma es accesible desde navegadores web modernos, sin necesidad de instalación adicional.</w:t>
      </w:r>
    </w:p>
    <w:p w14:paraId="62BF137D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t>7. Resultados Esperados</w:t>
      </w:r>
    </w:p>
    <w:p w14:paraId="575B91C1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Se espera que AprendeJugando contribuya significativamente al desarrollo integral de los niños en la etapa preescolar, proporcionándoles herramientas para:</w:t>
      </w:r>
    </w:p>
    <w:p w14:paraId="6EF36FCE" w14:textId="76359CD7" w:rsidR="00DC1E9E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- Reconocer y escribir letras y números.</w:t>
      </w:r>
      <w:r w:rsidRPr="00436E7F">
        <w:rPr>
          <w:rFonts w:ascii="Arial" w:hAnsi="Arial" w:cs="Arial"/>
        </w:rPr>
        <w:br/>
        <w:t>- Realizar operaciones matemáticas básicas.</w:t>
      </w:r>
      <w:r w:rsidRPr="00436E7F">
        <w:rPr>
          <w:rFonts w:ascii="Arial" w:hAnsi="Arial" w:cs="Arial"/>
        </w:rPr>
        <w:br/>
        <w:t>- Identificar colores y formas.</w:t>
      </w:r>
      <w:r w:rsidRPr="00436E7F">
        <w:rPr>
          <w:rFonts w:ascii="Arial" w:hAnsi="Arial" w:cs="Arial"/>
        </w:rPr>
        <w:br/>
        <w:t>- Mejorar la memoria y la concentración.</w:t>
      </w:r>
      <w:r w:rsidRPr="00436E7F">
        <w:rPr>
          <w:rFonts w:ascii="Arial" w:hAnsi="Arial" w:cs="Arial"/>
        </w:rPr>
        <w:br/>
        <w:t xml:space="preserve">- Fomentar la curiosidad y el amor </w:t>
      </w:r>
      <w:proofErr w:type="spellStart"/>
      <w:r w:rsidRPr="00436E7F">
        <w:rPr>
          <w:rFonts w:ascii="Arial" w:hAnsi="Arial" w:cs="Arial"/>
        </w:rPr>
        <w:t>por</w:t>
      </w:r>
      <w:proofErr w:type="spellEnd"/>
      <w:r w:rsidRPr="00436E7F">
        <w:rPr>
          <w:rFonts w:ascii="Arial" w:hAnsi="Arial" w:cs="Arial"/>
        </w:rPr>
        <w:t xml:space="preserve"> </w:t>
      </w:r>
      <w:proofErr w:type="spellStart"/>
      <w:r w:rsidRPr="00436E7F">
        <w:rPr>
          <w:rFonts w:ascii="Arial" w:hAnsi="Arial" w:cs="Arial"/>
        </w:rPr>
        <w:t>el</w:t>
      </w:r>
      <w:proofErr w:type="spellEnd"/>
      <w:r w:rsidRPr="00436E7F">
        <w:rPr>
          <w:rFonts w:ascii="Arial" w:hAnsi="Arial" w:cs="Arial"/>
        </w:rPr>
        <w:t xml:space="preserve"> </w:t>
      </w:r>
      <w:proofErr w:type="spellStart"/>
      <w:r w:rsidRPr="00436E7F">
        <w:rPr>
          <w:rFonts w:ascii="Arial" w:hAnsi="Arial" w:cs="Arial"/>
        </w:rPr>
        <w:t>aprendizaje</w:t>
      </w:r>
      <w:proofErr w:type="spellEnd"/>
      <w:r w:rsidRPr="00436E7F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771133ED" w14:textId="77777777" w:rsidR="00436E7F" w:rsidRPr="00436E7F" w:rsidRDefault="00436E7F">
      <w:pPr>
        <w:rPr>
          <w:rFonts w:ascii="Arial" w:hAnsi="Arial" w:cs="Arial"/>
        </w:rPr>
      </w:pPr>
    </w:p>
    <w:p w14:paraId="0C1511BF" w14:textId="77777777" w:rsidR="00DC1E9E" w:rsidRPr="00436E7F" w:rsidRDefault="00436E7F">
      <w:pPr>
        <w:pStyle w:val="Ttulo1"/>
        <w:rPr>
          <w:rFonts w:ascii="Arial" w:hAnsi="Arial" w:cs="Arial"/>
        </w:rPr>
      </w:pPr>
      <w:r w:rsidRPr="00436E7F">
        <w:rPr>
          <w:rFonts w:ascii="Arial" w:hAnsi="Arial" w:cs="Arial"/>
        </w:rPr>
        <w:lastRenderedPageBreak/>
        <w:t>8. Conclusión</w:t>
      </w:r>
    </w:p>
    <w:p w14:paraId="1F56930C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AprendeJugando representa una propuesta innovadora en el ámbito de la educación digital infantil, combinando diversión y aprendizaje en un entorno seguro y estimulante. Su diseño modular y escalable permite adaptarse a las necesidades cambiantes de los niños y a los avances tecnológicos, asegurando su relevancia y efectividad a lo largo del tiempo.</w:t>
      </w:r>
    </w:p>
    <w:p w14:paraId="5753F1D9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Para más información y acceso a la plataforma, visita el sitio web oficial: https://xavito84.github.io/aprendeJugando/</w:t>
      </w:r>
    </w:p>
    <w:p w14:paraId="4A71FE67" w14:textId="77777777" w:rsidR="00DC1E9E" w:rsidRPr="00436E7F" w:rsidRDefault="00436E7F">
      <w:pPr>
        <w:rPr>
          <w:rFonts w:ascii="Arial" w:hAnsi="Arial" w:cs="Arial"/>
        </w:rPr>
      </w:pPr>
      <w:r w:rsidRPr="00436E7F">
        <w:rPr>
          <w:rFonts w:ascii="Arial" w:hAnsi="Arial" w:cs="Arial"/>
        </w:rPr>
        <w:t>Y para explorar el código fuente y contribuir al proyecto, visita el repositorio en GitHub: https://github.com/Xavito84/aprendeJugando</w:t>
      </w:r>
    </w:p>
    <w:sectPr w:rsidR="00DC1E9E" w:rsidRPr="00436E7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FB1F" w14:textId="77777777" w:rsidR="00436E7F" w:rsidRDefault="00436E7F" w:rsidP="00436E7F">
      <w:pPr>
        <w:spacing w:after="0" w:line="240" w:lineRule="auto"/>
      </w:pPr>
      <w:r>
        <w:separator/>
      </w:r>
    </w:p>
  </w:endnote>
  <w:endnote w:type="continuationSeparator" w:id="0">
    <w:p w14:paraId="7A077D76" w14:textId="77777777" w:rsidR="00436E7F" w:rsidRDefault="00436E7F" w:rsidP="0043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92605" w14:textId="77777777" w:rsidR="00436E7F" w:rsidRDefault="00436E7F" w:rsidP="00436E7F">
      <w:pPr>
        <w:spacing w:after="0" w:line="240" w:lineRule="auto"/>
      </w:pPr>
      <w:r>
        <w:separator/>
      </w:r>
    </w:p>
  </w:footnote>
  <w:footnote w:type="continuationSeparator" w:id="0">
    <w:p w14:paraId="14053913" w14:textId="77777777" w:rsidR="00436E7F" w:rsidRDefault="00436E7F" w:rsidP="0043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F6EE" w14:textId="1A1EFD03" w:rsidR="00436E7F" w:rsidRDefault="00436E7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5DBCD6" wp14:editId="7222364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9262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u w:val="single"/>
        </w:rPr>
        <w:alias w:val="Título"/>
        <w:id w:val="15524250"/>
        <w:placeholder>
          <w:docPart w:val="07602034AA184F1EB4C82CBBC0A8C26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36E7F">
          <w:rPr>
            <w:color w:val="4F81BD" w:themeColor="accent1"/>
            <w:sz w:val="20"/>
            <w:szCs w:val="20"/>
            <w:u w:val="single"/>
          </w:rPr>
          <w:t>Xavier Martínez Garrido</w:t>
        </w:r>
      </w:sdtContent>
    </w:sdt>
  </w:p>
  <w:p w14:paraId="528FB91F" w14:textId="77777777" w:rsidR="00436E7F" w:rsidRDefault="00436E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358079">
    <w:abstractNumId w:val="8"/>
  </w:num>
  <w:num w:numId="2" w16cid:durableId="1658075228">
    <w:abstractNumId w:val="6"/>
  </w:num>
  <w:num w:numId="3" w16cid:durableId="1542286153">
    <w:abstractNumId w:val="5"/>
  </w:num>
  <w:num w:numId="4" w16cid:durableId="323902607">
    <w:abstractNumId w:val="4"/>
  </w:num>
  <w:num w:numId="5" w16cid:durableId="527186008">
    <w:abstractNumId w:val="7"/>
  </w:num>
  <w:num w:numId="6" w16cid:durableId="1317342569">
    <w:abstractNumId w:val="3"/>
  </w:num>
  <w:num w:numId="7" w16cid:durableId="121385450">
    <w:abstractNumId w:val="2"/>
  </w:num>
  <w:num w:numId="8" w16cid:durableId="1687634748">
    <w:abstractNumId w:val="1"/>
  </w:num>
  <w:num w:numId="9" w16cid:durableId="103554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6E7F"/>
    <w:rsid w:val="00AA1D8D"/>
    <w:rsid w:val="00B47730"/>
    <w:rsid w:val="00CB0664"/>
    <w:rsid w:val="00DC1E9E"/>
    <w:rsid w:val="00E078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CF88A6"/>
  <w14:defaultImageDpi w14:val="300"/>
  <w15:docId w15:val="{10C53D26-57E2-4D7C-AB08-7C50F9B7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602034AA184F1EB4C82CBBC0A8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A8834-DDC0-4C57-8FCA-4F3E8AF04F56}"/>
      </w:docPartPr>
      <w:docPartBody>
        <w:p w:rsidR="00C14F2E" w:rsidRDefault="00C14F2E" w:rsidP="00C14F2E">
          <w:pPr>
            <w:pStyle w:val="07602034AA184F1EB4C82CBBC0A8C26A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2E"/>
    <w:rsid w:val="00C14F2E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602034AA184F1EB4C82CBBC0A8C26A">
    <w:name w:val="07602034AA184F1EB4C82CBBC0A8C26A"/>
    <w:rsid w:val="00C14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Xavier Martínez Garrido</dc:title>
  <dc:subject/>
  <dc:creator>python-docx</dc:creator>
  <cp:keywords/>
  <dc:description>generated by python-docx</dc:description>
  <cp:lastModifiedBy>Xavier martinez</cp:lastModifiedBy>
  <cp:revision>2</cp:revision>
  <dcterms:created xsi:type="dcterms:W3CDTF">2025-06-26T19:28:00Z</dcterms:created>
  <dcterms:modified xsi:type="dcterms:W3CDTF">2025-06-26T19:28:00Z</dcterms:modified>
  <cp:category/>
</cp:coreProperties>
</file>