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B6103A" w14:textId="77777777" w:rsidR="00D159D4" w:rsidRDefault="00D224A3">
      <w:pPr>
        <w:pStyle w:val="Ttulo"/>
      </w:pPr>
      <w:r>
        <w:t>Memoria del Proyecto Web Educativo: AprendeJugando</w:t>
      </w:r>
    </w:p>
    <w:p w14:paraId="1A994EA0" w14:textId="77777777" w:rsidR="00D159D4" w:rsidRDefault="00D224A3">
      <w:pPr>
        <w:pStyle w:val="Ttulo1"/>
      </w:pPr>
      <w:r>
        <w:t>1. Introducción</w:t>
      </w:r>
    </w:p>
    <w:p w14:paraId="066A0388" w14:textId="77777777" w:rsidR="00D159D4" w:rsidRDefault="00D224A3">
      <w:r>
        <w:t xml:space="preserve">Este documento describe el desarrollo del sitio web educativo 'AprendeJugando', diseñado para niños entre 3 y 6 años. El objetivo principal del proyecto es proporcionar un entorno </w:t>
      </w:r>
      <w:r>
        <w:t>interactivo donde los más pequeños puedan aprender mediante juegos sencillos, desarrollando habilidades cognitivas y psicomotoras.</w:t>
      </w:r>
    </w:p>
    <w:p w14:paraId="2C161CBF" w14:textId="77777777" w:rsidR="00D159D4" w:rsidRDefault="00D224A3">
      <w:pPr>
        <w:pStyle w:val="Ttulo1"/>
      </w:pPr>
      <w:r>
        <w:t>2. Descripción General del Proyecto</w:t>
      </w:r>
    </w:p>
    <w:p w14:paraId="6759A8E5" w14:textId="77777777" w:rsidR="00D159D4" w:rsidRDefault="00D224A3">
      <w:r>
        <w:t>AprendeJugando es una plataforma web construida utilizando tecnologías estándar del desarrollo web (HTML, CSS, JavaScript). El sitio incluye juegos interactivos, un sistema de perfil de usuario (basado en localStorage), formularios de contacto validados y funcionalidades pensadas para el aprendizaje autónomo y guiado de los niños.</w:t>
      </w:r>
    </w:p>
    <w:p w14:paraId="75B14D67" w14:textId="77777777" w:rsidR="00D159D4" w:rsidRDefault="00D224A3">
      <w:r>
        <w:t>Repositorio GitHub: https://github.com/Xavito84/aprendeJugando</w:t>
      </w:r>
    </w:p>
    <w:p w14:paraId="2DF35E0F" w14:textId="77777777" w:rsidR="00D159D4" w:rsidRDefault="00D224A3">
      <w:r>
        <w:t>Web publicada: https://xavito84.github.io/aprendeJugando/</w:t>
      </w:r>
    </w:p>
    <w:p w14:paraId="6C6C1FD1" w14:textId="77777777" w:rsidR="00D159D4" w:rsidRDefault="00D224A3">
      <w:pPr>
        <w:pStyle w:val="Ttulo1"/>
      </w:pPr>
      <w:r>
        <w:t>3. Revisión Técnica</w:t>
      </w:r>
    </w:p>
    <w:p w14:paraId="0B0D81E0" w14:textId="77777777" w:rsidR="00D159D4" w:rsidRDefault="00D224A3">
      <w:pPr>
        <w:pStyle w:val="Ttulo2"/>
      </w:pPr>
      <w:r>
        <w:t>3.1 Validación de formularios</w:t>
      </w:r>
    </w:p>
    <w:p w14:paraId="203C260D" w14:textId="77777777" w:rsidR="00D159D4" w:rsidRDefault="00D224A3">
      <w:r>
        <w:t>El formulario de contacto incluye validaciones de campos mediante HTML5 y validación adicional en JavaScript para asegurar la calidad de los datos introducidos. Se utiliza el servicio Formsubmit para enviar mensajes sin necesidad de backend.</w:t>
      </w:r>
    </w:p>
    <w:p w14:paraId="3E8C72A0" w14:textId="77777777" w:rsidR="00D159D4" w:rsidRDefault="00D224A3">
      <w:pPr>
        <w:pStyle w:val="Ttulo2"/>
      </w:pPr>
      <w:r>
        <w:t>3.2 Enlaces y estructura</w:t>
      </w:r>
    </w:p>
    <w:p w14:paraId="2D163CEB" w14:textId="77777777" w:rsidR="00D159D4" w:rsidRDefault="00D224A3">
      <w:r>
        <w:t>Todos los enlaces internos y externos han sido comprobados para asegurar su funcionalidad.</w:t>
      </w:r>
    </w:p>
    <w:p w14:paraId="492BC036" w14:textId="77777777" w:rsidR="00D159D4" w:rsidRDefault="00D224A3">
      <w:pPr>
        <w:pStyle w:val="Ttulo2"/>
      </w:pPr>
      <w:r>
        <w:t>3.3 SEO Básico</w:t>
      </w:r>
    </w:p>
    <w:p w14:paraId="2E79C457" w14:textId="77777777" w:rsidR="00D159D4" w:rsidRDefault="00D224A3">
      <w:r>
        <w:t>Se han incluido etiquetas &lt;meta&gt; como title, description y viewport para mejorar el posicionamiento básico en buscadores y garantizar la correcta visualización en dispositivos móviles.</w:t>
      </w:r>
    </w:p>
    <w:p w14:paraId="106E0697" w14:textId="77777777" w:rsidR="00D159D4" w:rsidRDefault="00D224A3">
      <w:pPr>
        <w:pStyle w:val="Ttulo1"/>
      </w:pPr>
      <w:r>
        <w:t>4. Funcionalidades del sitio</w:t>
      </w:r>
    </w:p>
    <w:p w14:paraId="67FF7F2F" w14:textId="77777777" w:rsidR="00D159D4" w:rsidRDefault="00D224A3">
      <w:r>
        <w:t>- Juegos educativos (rompecabezas, arrastrar y soltar, secuencias, colores)</w:t>
      </w:r>
    </w:p>
    <w:p w14:paraId="4FBF0DFB" w14:textId="77777777" w:rsidR="00D159D4" w:rsidRDefault="00D224A3">
      <w:r>
        <w:lastRenderedPageBreak/>
        <w:t>- Sección de contacto con validación y envío de formularios</w:t>
      </w:r>
    </w:p>
    <w:p w14:paraId="6F884334" w14:textId="77777777" w:rsidR="00D159D4" w:rsidRDefault="00D224A3">
      <w:r>
        <w:t>- Página de perfil de usuario con progreso guardado en localStorage</w:t>
      </w:r>
    </w:p>
    <w:p w14:paraId="598706BE" w14:textId="77777777" w:rsidR="00D159D4" w:rsidRDefault="00D224A3">
      <w:r>
        <w:t>- Interfaz adaptada para niños con colores llamativos y navegación intuitiva</w:t>
      </w:r>
    </w:p>
    <w:p w14:paraId="2C1A93BF" w14:textId="77777777" w:rsidR="00D159D4" w:rsidRDefault="00D224A3">
      <w:pPr>
        <w:pStyle w:val="Ttulo1"/>
      </w:pPr>
      <w:r>
        <w:t>5. Estado Actual y Publicación</w:t>
      </w:r>
    </w:p>
    <w:p w14:paraId="12A2CF5F" w14:textId="77777777" w:rsidR="00D159D4" w:rsidRDefault="00D224A3">
      <w:r>
        <w:t>El sitio web se encuentra completamente funcional y accesible a través de GitHub Pages. Se han corregido errores reportados durante el desarrollo y realizado pruebas de usabilidad en diferentes navegadores y dispositivos.</w:t>
      </w:r>
    </w:p>
    <w:p w14:paraId="0AFA1FD8" w14:textId="77777777" w:rsidR="00D159D4" w:rsidRDefault="00D224A3">
      <w:pPr>
        <w:pStyle w:val="Ttulo1"/>
      </w:pPr>
      <w:r>
        <w:t>6. Próximos pasos</w:t>
      </w:r>
    </w:p>
    <w:p w14:paraId="38A45B04" w14:textId="77777777" w:rsidR="00D159D4" w:rsidRDefault="00D224A3">
      <w:r>
        <w:t>- Implementación de más juegos interactivos.</w:t>
      </w:r>
    </w:p>
    <w:p w14:paraId="14446F1D" w14:textId="77777777" w:rsidR="00D159D4" w:rsidRDefault="00D224A3">
      <w:r>
        <w:t>- Mejora del sistema de perfil con login opcional y estadísticas.</w:t>
      </w:r>
    </w:p>
    <w:p w14:paraId="20676A07" w14:textId="77777777" w:rsidR="00D159D4" w:rsidRDefault="00D224A3">
      <w:r>
        <w:t>- Optimización del rendimiento para conexiones lentas.</w:t>
      </w:r>
    </w:p>
    <w:p w14:paraId="3A5B54C0" w14:textId="77777777" w:rsidR="00D159D4" w:rsidRDefault="00D224A3">
      <w:pPr>
        <w:pStyle w:val="Ttulo1"/>
      </w:pPr>
      <w:r>
        <w:t>7. Autor del proyecto</w:t>
      </w:r>
    </w:p>
    <w:p w14:paraId="5CCF2B28" w14:textId="77777777" w:rsidR="00D159D4" w:rsidRDefault="00D224A3">
      <w:r>
        <w:t>Xavier Martínez</w:t>
      </w:r>
    </w:p>
    <w:p w14:paraId="12B77C78" w14:textId="6698C5EE" w:rsidR="00D159D4" w:rsidRDefault="00D224A3">
      <w:r>
        <w:t>Proyecto</w:t>
      </w:r>
      <w:r>
        <w:t>: Desarrollo Web Educativo</w:t>
      </w:r>
    </w:p>
    <w:sectPr w:rsidR="00D159D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aconnme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aconvieta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aconvieta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aconnme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aconvietas"/>
      <w:lvlText w:val=""/>
      <w:lvlJc w:val="left"/>
      <w:pPr>
        <w:tabs>
          <w:tab w:val="num" w:pos="360"/>
        </w:tabs>
        <w:ind w:left="360" w:hanging="360"/>
      </w:pPr>
      <w:rPr>
        <w:rFonts w:ascii="Symbol" w:hAnsi="Symbol" w:hint="default"/>
      </w:rPr>
    </w:lvl>
  </w:abstractNum>
  <w:num w:numId="1" w16cid:durableId="1082528892">
    <w:abstractNumId w:val="8"/>
  </w:num>
  <w:num w:numId="2" w16cid:durableId="836313326">
    <w:abstractNumId w:val="6"/>
  </w:num>
  <w:num w:numId="3" w16cid:durableId="497694862">
    <w:abstractNumId w:val="5"/>
  </w:num>
  <w:num w:numId="4" w16cid:durableId="1705517453">
    <w:abstractNumId w:val="4"/>
  </w:num>
  <w:num w:numId="5" w16cid:durableId="888690856">
    <w:abstractNumId w:val="7"/>
  </w:num>
  <w:num w:numId="6" w16cid:durableId="756941101">
    <w:abstractNumId w:val="3"/>
  </w:num>
  <w:num w:numId="7" w16cid:durableId="2114400852">
    <w:abstractNumId w:val="2"/>
  </w:num>
  <w:num w:numId="8" w16cid:durableId="66152988">
    <w:abstractNumId w:val="1"/>
  </w:num>
  <w:num w:numId="9" w16cid:durableId="20647944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0679C"/>
    <w:rsid w:val="00326F90"/>
    <w:rsid w:val="00AA1D8D"/>
    <w:rsid w:val="00B47730"/>
    <w:rsid w:val="00CB0664"/>
    <w:rsid w:val="00D159D4"/>
    <w:rsid w:val="00D224A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097163E"/>
  <w14:defaultImageDpi w14:val="300"/>
  <w15:docId w15:val="{710A45D3-BD15-4B08-ACA4-7BC7F9848E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Ttulo1">
    <w:name w:val="heading 1"/>
    <w:basedOn w:val="Normal"/>
    <w:next w:val="Normal"/>
    <w:link w:val="Ttulo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618B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618BF"/>
  </w:style>
  <w:style w:type="paragraph" w:styleId="Piedepgina">
    <w:name w:val="footer"/>
    <w:basedOn w:val="Normal"/>
    <w:link w:val="PiedepginaCar"/>
    <w:uiPriority w:val="99"/>
    <w:unhideWhenUsed/>
    <w:rsid w:val="00E618B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618BF"/>
  </w:style>
  <w:style w:type="paragraph" w:styleId="Sinespaciado">
    <w:name w:val="No Spacing"/>
    <w:uiPriority w:val="1"/>
    <w:qFormat/>
    <w:rsid w:val="00FC693F"/>
    <w:pPr>
      <w:spacing w:after="0" w:line="240" w:lineRule="auto"/>
    </w:pPr>
  </w:style>
  <w:style w:type="character" w:customStyle="1" w:styleId="Ttulo1Car">
    <w:name w:val="Título 1 Car"/>
    <w:basedOn w:val="Fuentedeprrafopredeter"/>
    <w:link w:val="Ttulo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FC693F"/>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FC693F"/>
    <w:rPr>
      <w:rFonts w:asciiTheme="majorHAnsi" w:eastAsiaTheme="majorEastAsia" w:hAnsiTheme="majorHAnsi" w:cstheme="majorBidi"/>
      <w:b/>
      <w:bCs/>
      <w:color w:val="4F81BD" w:themeColor="accent1"/>
    </w:rPr>
  </w:style>
  <w:style w:type="paragraph" w:styleId="Ttulo">
    <w:name w:val="Title"/>
    <w:basedOn w:val="Normal"/>
    <w:next w:val="Normal"/>
    <w:link w:val="Ttulo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FC693F"/>
    <w:rPr>
      <w:rFonts w:asciiTheme="majorHAnsi" w:eastAsiaTheme="majorEastAsia" w:hAnsiTheme="majorHAnsi" w:cstheme="majorBidi"/>
      <w:i/>
      <w:iCs/>
      <w:color w:val="4F81BD" w:themeColor="accent1"/>
      <w:spacing w:val="15"/>
      <w:sz w:val="24"/>
      <w:szCs w:val="24"/>
    </w:rPr>
  </w:style>
  <w:style w:type="paragraph" w:styleId="Prrafodelista">
    <w:name w:val="List Paragraph"/>
    <w:basedOn w:val="Normal"/>
    <w:uiPriority w:val="34"/>
    <w:qFormat/>
    <w:rsid w:val="00FC693F"/>
    <w:pPr>
      <w:ind w:left="720"/>
      <w:contextualSpacing/>
    </w:pPr>
  </w:style>
  <w:style w:type="paragraph" w:styleId="Textoindependiente">
    <w:name w:val="Body Text"/>
    <w:basedOn w:val="Normal"/>
    <w:link w:val="TextoindependienteCar"/>
    <w:uiPriority w:val="99"/>
    <w:unhideWhenUsed/>
    <w:rsid w:val="00AA1D8D"/>
    <w:pPr>
      <w:spacing w:after="120"/>
    </w:pPr>
  </w:style>
  <w:style w:type="character" w:customStyle="1" w:styleId="TextoindependienteCar">
    <w:name w:val="Texto independiente Car"/>
    <w:basedOn w:val="Fuentedeprrafopredeter"/>
    <w:link w:val="Textoindependiente"/>
    <w:uiPriority w:val="99"/>
    <w:rsid w:val="00AA1D8D"/>
  </w:style>
  <w:style w:type="paragraph" w:styleId="Textoindependiente2">
    <w:name w:val="Body Text 2"/>
    <w:basedOn w:val="Normal"/>
    <w:link w:val="Textoindependiente2Car"/>
    <w:uiPriority w:val="99"/>
    <w:unhideWhenUsed/>
    <w:rsid w:val="00AA1D8D"/>
    <w:pPr>
      <w:spacing w:after="120" w:line="480" w:lineRule="auto"/>
    </w:pPr>
  </w:style>
  <w:style w:type="character" w:customStyle="1" w:styleId="Textoindependiente2Car">
    <w:name w:val="Texto independiente 2 Car"/>
    <w:basedOn w:val="Fuentedeprrafopredeter"/>
    <w:link w:val="Textoindependiente2"/>
    <w:uiPriority w:val="99"/>
    <w:rsid w:val="00AA1D8D"/>
  </w:style>
  <w:style w:type="paragraph" w:styleId="Textoindependiente3">
    <w:name w:val="Body Text 3"/>
    <w:basedOn w:val="Normal"/>
    <w:link w:val="Textoindependiente3Car"/>
    <w:uiPriority w:val="99"/>
    <w:unhideWhenUsed/>
    <w:rsid w:val="00AA1D8D"/>
    <w:pPr>
      <w:spacing w:after="120"/>
    </w:pPr>
    <w:rPr>
      <w:sz w:val="16"/>
      <w:szCs w:val="16"/>
    </w:rPr>
  </w:style>
  <w:style w:type="character" w:customStyle="1" w:styleId="Textoindependiente3Car">
    <w:name w:val="Texto independiente 3 Car"/>
    <w:basedOn w:val="Fuentedeprrafopredeter"/>
    <w:link w:val="Textoindependiente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Listaconvietas">
    <w:name w:val="List Bullet"/>
    <w:basedOn w:val="Normal"/>
    <w:uiPriority w:val="99"/>
    <w:unhideWhenUsed/>
    <w:rsid w:val="00326F90"/>
    <w:pPr>
      <w:numPr>
        <w:numId w:val="1"/>
      </w:numPr>
      <w:contextualSpacing/>
    </w:pPr>
  </w:style>
  <w:style w:type="paragraph" w:styleId="Listaconvietas2">
    <w:name w:val="List Bullet 2"/>
    <w:basedOn w:val="Normal"/>
    <w:uiPriority w:val="99"/>
    <w:unhideWhenUsed/>
    <w:rsid w:val="00326F90"/>
    <w:pPr>
      <w:numPr>
        <w:numId w:val="2"/>
      </w:numPr>
      <w:contextualSpacing/>
    </w:pPr>
  </w:style>
  <w:style w:type="paragraph" w:styleId="Listaconvietas3">
    <w:name w:val="List Bullet 3"/>
    <w:basedOn w:val="Normal"/>
    <w:uiPriority w:val="99"/>
    <w:unhideWhenUsed/>
    <w:rsid w:val="00326F90"/>
    <w:pPr>
      <w:numPr>
        <w:numId w:val="3"/>
      </w:numPr>
      <w:contextualSpacing/>
    </w:pPr>
  </w:style>
  <w:style w:type="paragraph" w:styleId="Listaconnmeros">
    <w:name w:val="List Number"/>
    <w:basedOn w:val="Normal"/>
    <w:uiPriority w:val="99"/>
    <w:unhideWhenUsed/>
    <w:rsid w:val="00326F90"/>
    <w:pPr>
      <w:numPr>
        <w:numId w:val="5"/>
      </w:numPr>
      <w:contextualSpacing/>
    </w:pPr>
  </w:style>
  <w:style w:type="paragraph" w:styleId="Listaconnmeros2">
    <w:name w:val="List Number 2"/>
    <w:basedOn w:val="Normal"/>
    <w:uiPriority w:val="99"/>
    <w:unhideWhenUsed/>
    <w:rsid w:val="0029639D"/>
    <w:pPr>
      <w:numPr>
        <w:numId w:val="6"/>
      </w:numPr>
      <w:contextualSpacing/>
    </w:pPr>
  </w:style>
  <w:style w:type="paragraph" w:styleId="Listaconnmeros3">
    <w:name w:val="List Number 3"/>
    <w:basedOn w:val="Normal"/>
    <w:uiPriority w:val="99"/>
    <w:unhideWhenUsed/>
    <w:rsid w:val="0029639D"/>
    <w:pPr>
      <w:numPr>
        <w:numId w:val="7"/>
      </w:numPr>
      <w:contextualSpacing/>
    </w:pPr>
  </w:style>
  <w:style w:type="paragraph" w:styleId="Continuarlista">
    <w:name w:val="List Continue"/>
    <w:basedOn w:val="Normal"/>
    <w:uiPriority w:val="99"/>
    <w:unhideWhenUsed/>
    <w:rsid w:val="0029639D"/>
    <w:pPr>
      <w:spacing w:after="120"/>
      <w:ind w:left="360"/>
      <w:contextualSpacing/>
    </w:pPr>
  </w:style>
  <w:style w:type="paragraph" w:styleId="Continuarlista2">
    <w:name w:val="List Continue 2"/>
    <w:basedOn w:val="Normal"/>
    <w:uiPriority w:val="99"/>
    <w:unhideWhenUsed/>
    <w:rsid w:val="0029639D"/>
    <w:pPr>
      <w:spacing w:after="120"/>
      <w:ind w:left="720"/>
      <w:contextualSpacing/>
    </w:pPr>
  </w:style>
  <w:style w:type="paragraph" w:styleId="Continuarlista3">
    <w:name w:val="List Continue 3"/>
    <w:basedOn w:val="Normal"/>
    <w:uiPriority w:val="99"/>
    <w:unhideWhenUsed/>
    <w:rsid w:val="0029639D"/>
    <w:pPr>
      <w:spacing w:after="120"/>
      <w:ind w:left="1080"/>
      <w:contextualSpacing/>
    </w:pPr>
  </w:style>
  <w:style w:type="paragraph" w:styleId="Textomacro">
    <w:name w:val="macro"/>
    <w:link w:val="Texto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macroCar">
    <w:name w:val="Texto macro Car"/>
    <w:basedOn w:val="Fuentedeprrafopredeter"/>
    <w:link w:val="Textomacro"/>
    <w:uiPriority w:val="99"/>
    <w:rsid w:val="0029639D"/>
    <w:rPr>
      <w:rFonts w:ascii="Courier" w:hAnsi="Courier"/>
      <w:sz w:val="20"/>
      <w:szCs w:val="20"/>
    </w:rPr>
  </w:style>
  <w:style w:type="paragraph" w:styleId="Cita">
    <w:name w:val="Quote"/>
    <w:basedOn w:val="Normal"/>
    <w:next w:val="Normal"/>
    <w:link w:val="CitaCar"/>
    <w:uiPriority w:val="29"/>
    <w:qFormat/>
    <w:rsid w:val="00FC693F"/>
    <w:rPr>
      <w:i/>
      <w:iCs/>
      <w:color w:val="000000" w:themeColor="text1"/>
    </w:rPr>
  </w:style>
  <w:style w:type="character" w:customStyle="1" w:styleId="CitaCar">
    <w:name w:val="Cita Car"/>
    <w:basedOn w:val="Fuentedeprrafopredeter"/>
    <w:link w:val="Cita"/>
    <w:uiPriority w:val="29"/>
    <w:rsid w:val="00FC693F"/>
    <w:rPr>
      <w:i/>
      <w:iCs/>
      <w:color w:val="000000" w:themeColor="text1"/>
    </w:rPr>
  </w:style>
  <w:style w:type="character" w:customStyle="1" w:styleId="Ttulo4Car">
    <w:name w:val="Título 4 Car"/>
    <w:basedOn w:val="Fuentedeprrafopredeter"/>
    <w:link w:val="Ttulo4"/>
    <w:uiPriority w:val="9"/>
    <w:semiHidden/>
    <w:rsid w:val="00FC693F"/>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FC693F"/>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FC693F"/>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Textoennegrita">
    <w:name w:val="Strong"/>
    <w:basedOn w:val="Fuentedeprrafopredeter"/>
    <w:uiPriority w:val="22"/>
    <w:qFormat/>
    <w:rsid w:val="00FC693F"/>
    <w:rPr>
      <w:b/>
      <w:bCs/>
    </w:rPr>
  </w:style>
  <w:style w:type="character" w:styleId="nfasis">
    <w:name w:val="Emphasis"/>
    <w:basedOn w:val="Fuentedeprrafopredeter"/>
    <w:uiPriority w:val="20"/>
    <w:qFormat/>
    <w:rsid w:val="00FC693F"/>
    <w:rPr>
      <w:i/>
      <w:iCs/>
    </w:rPr>
  </w:style>
  <w:style w:type="paragraph" w:styleId="Citadestacada">
    <w:name w:val="Intense Quote"/>
    <w:basedOn w:val="Normal"/>
    <w:next w:val="Normal"/>
    <w:link w:val="Citadestacada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FC693F"/>
    <w:rPr>
      <w:b/>
      <w:bCs/>
      <w:i/>
      <w:iCs/>
      <w:color w:val="4F81BD" w:themeColor="accent1"/>
    </w:rPr>
  </w:style>
  <w:style w:type="character" w:styleId="nfasissutil">
    <w:name w:val="Subtle Emphasis"/>
    <w:basedOn w:val="Fuentedeprrafopredeter"/>
    <w:uiPriority w:val="19"/>
    <w:qFormat/>
    <w:rsid w:val="00FC693F"/>
    <w:rPr>
      <w:i/>
      <w:iCs/>
      <w:color w:val="808080" w:themeColor="text1" w:themeTint="7F"/>
    </w:rPr>
  </w:style>
  <w:style w:type="character" w:styleId="nfasisintenso">
    <w:name w:val="Intense Emphasis"/>
    <w:basedOn w:val="Fuentedeprrafopredeter"/>
    <w:uiPriority w:val="21"/>
    <w:qFormat/>
    <w:rsid w:val="00FC693F"/>
    <w:rPr>
      <w:b/>
      <w:bCs/>
      <w:i/>
      <w:iCs/>
      <w:color w:val="4F81BD" w:themeColor="accent1"/>
    </w:rPr>
  </w:style>
  <w:style w:type="character" w:styleId="Referenciasutil">
    <w:name w:val="Subtle Reference"/>
    <w:basedOn w:val="Fuentedeprrafopredeter"/>
    <w:uiPriority w:val="31"/>
    <w:qFormat/>
    <w:rsid w:val="00FC693F"/>
    <w:rPr>
      <w:smallCaps/>
      <w:color w:val="C0504D" w:themeColor="accent2"/>
      <w:u w:val="single"/>
    </w:rPr>
  </w:style>
  <w:style w:type="character" w:styleId="Referenciaintensa">
    <w:name w:val="Intense Reference"/>
    <w:basedOn w:val="Fuentedeprrafopredeter"/>
    <w:uiPriority w:val="32"/>
    <w:qFormat/>
    <w:rsid w:val="00FC693F"/>
    <w:rPr>
      <w:b/>
      <w:bCs/>
      <w:smallCaps/>
      <w:color w:val="C0504D" w:themeColor="accent2"/>
      <w:spacing w:val="5"/>
      <w:u w:val="single"/>
    </w:rPr>
  </w:style>
  <w:style w:type="character" w:styleId="Ttulodellibro">
    <w:name w:val="Book Title"/>
    <w:basedOn w:val="Fuentedeprrafopredeter"/>
    <w:uiPriority w:val="33"/>
    <w:qFormat/>
    <w:rsid w:val="00FC693F"/>
    <w:rPr>
      <w:b/>
      <w:bCs/>
      <w:smallCaps/>
      <w:spacing w:val="5"/>
    </w:rPr>
  </w:style>
  <w:style w:type="paragraph" w:styleId="TtuloTDC">
    <w:name w:val="TOC Heading"/>
    <w:basedOn w:val="Ttulo1"/>
    <w:next w:val="Normal"/>
    <w:uiPriority w:val="39"/>
    <w:semiHidden/>
    <w:unhideWhenUsed/>
    <w:qFormat/>
    <w:rsid w:val="00FC693F"/>
    <w:pPr>
      <w:outlineLvl w:val="9"/>
    </w:pPr>
  </w:style>
  <w:style w:type="table" w:styleId="Tablaconcuadrcula">
    <w:name w:val="Table Grid"/>
    <w:basedOn w:val="Tabla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
    <w:name w:val="Light Shading"/>
    <w:basedOn w:val="Tab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2">
    <w:name w:val="Light Shading Accent 2"/>
    <w:basedOn w:val="Tab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3">
    <w:name w:val="Light Shading Accent 3"/>
    <w:basedOn w:val="Tab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4">
    <w:name w:val="Light Shading Accent 4"/>
    <w:basedOn w:val="Tab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doclaro-nfasis5">
    <w:name w:val="Light Shading Accent 5"/>
    <w:basedOn w:val="Tab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6">
    <w:name w:val="Light Shading Accent 6"/>
    <w:basedOn w:val="Tab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2">
    <w:name w:val="Light List Accent 2"/>
    <w:basedOn w:val="Tab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is3">
    <w:name w:val="Light List Accent 3"/>
    <w:basedOn w:val="Tab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is4">
    <w:name w:val="Light List Accent 4"/>
    <w:basedOn w:val="Tab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is5">
    <w:name w:val="Light List Accent 5"/>
    <w:basedOn w:val="Tab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is6">
    <w:name w:val="Light List Accent 6"/>
    <w:basedOn w:val="Tab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Cuadrculaclara">
    <w:name w:val="Light Grid"/>
    <w:basedOn w:val="Tab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uadrculaclara-nfasis2">
    <w:name w:val="Light Grid Accent 2"/>
    <w:basedOn w:val="Tab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Cuadrculaclara-nfasis3">
    <w:name w:val="Light Grid Accent 3"/>
    <w:basedOn w:val="Tab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Cuadrculaclara-nfasis4">
    <w:name w:val="Light Grid Accent 4"/>
    <w:basedOn w:val="Tab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Cuadrculaclara-nfasis5">
    <w:name w:val="Light Grid Accent 5"/>
    <w:basedOn w:val="Tab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6">
    <w:name w:val="Light Grid Accent 6"/>
    <w:basedOn w:val="Tab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domedio1">
    <w:name w:val="Medium Shading 1"/>
    <w:basedOn w:val="Tab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2">
    <w:name w:val="Medium Shading 2 Accent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4">
    <w:name w:val="Medium Shading 2 Accent 4"/>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6">
    <w:name w:val="Medium Shading 2 Accent 6"/>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1">
    <w:name w:val="Medium List 1"/>
    <w:basedOn w:val="Tab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edia1-nfasis2">
    <w:name w:val="Medium List 1 Accent 2"/>
    <w:basedOn w:val="Tab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edia1-nfasis3">
    <w:name w:val="Medium List 1 Accent 3"/>
    <w:basedOn w:val="Tab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edia1-nfasis4">
    <w:name w:val="Medium List 1 Accent 4"/>
    <w:basedOn w:val="Tab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edia1-nfasis5">
    <w:name w:val="Medium List 1 Accent 5"/>
    <w:basedOn w:val="Tab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edia1-nfasis6">
    <w:name w:val="Medium List 1 Accent 6"/>
    <w:basedOn w:val="Tab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edia2">
    <w:name w:val="Medium Lis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
    <w:name w:val="Medium Grid 1"/>
    <w:basedOn w:val="Tab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media1-nfasis2">
    <w:name w:val="Medium Grid 1 Accent 2"/>
    <w:basedOn w:val="Tab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1-nfasis3">
    <w:name w:val="Medium Grid 1 Accent 3"/>
    <w:basedOn w:val="Tab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media1-nfasis4">
    <w:name w:val="Medium Grid 1 Accent 4"/>
    <w:basedOn w:val="Tab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media1-nfasis5">
    <w:name w:val="Medium Grid 1 Accent 5"/>
    <w:basedOn w:val="Tab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1-nfasis6">
    <w:name w:val="Medium Grid 1 Accent 6"/>
    <w:basedOn w:val="Tab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uadrculamedia2">
    <w:name w:val="Medium Grid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uadrculamedia3-nfasis2">
    <w:name w:val="Medium Grid 3 Accent 2"/>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Cuadrculamedia3-nfasis3">
    <w:name w:val="Medium Grid 3 Accent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Cuadrculamedia3-nfasis4">
    <w:name w:val="Medium Grid 3 Accent 4"/>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Cuadrculamedia3-nfasis5">
    <w:name w:val="Medium Grid 3 Accent 5"/>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3-nfasis6">
    <w:name w:val="Medium Grid 3 Accent 6"/>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oscura">
    <w:name w:val="Dark List"/>
    <w:basedOn w:val="Tab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oscura-nfasis2">
    <w:name w:val="Dark List Accent 2"/>
    <w:basedOn w:val="Tab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oscura-nfasis3">
    <w:name w:val="Dark List Accent 3"/>
    <w:basedOn w:val="Tab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oscura-nfasis4">
    <w:name w:val="Dark List Accent 4"/>
    <w:basedOn w:val="Tab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oscura-nfasis5">
    <w:name w:val="Dark List Accent 5"/>
    <w:basedOn w:val="Tab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oscura-nfasis6">
    <w:name w:val="Dark List Accent 6"/>
    <w:basedOn w:val="Tab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dovistoso">
    <w:name w:val="Colorful Shading"/>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dovistoso-nfasis4">
    <w:name w:val="Colorful Shading Accent 4"/>
    <w:basedOn w:val="Tab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
    <w:name w:val="Colorful List"/>
    <w:basedOn w:val="Tab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vistosa-nfasis2">
    <w:name w:val="Colorful List Accent 2"/>
    <w:basedOn w:val="Tab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vistosa-nfasis3">
    <w:name w:val="Colorful List Accent 3"/>
    <w:basedOn w:val="Tab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vistosa-nfasis4">
    <w:name w:val="Colorful List Accent 4"/>
    <w:basedOn w:val="Tab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vistosa-nfasis5">
    <w:name w:val="Colorful List Accent 5"/>
    <w:basedOn w:val="Tab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vistosa-nfasis6">
    <w:name w:val="Colorful List Accent 6"/>
    <w:basedOn w:val="Tab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uadrculavistosa">
    <w:name w:val="Colorful Grid"/>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vistosa-nfasis2">
    <w:name w:val="Colorful Grid Accent 2"/>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vistosa-nfasis3">
    <w:name w:val="Colorful Grid Accent 3"/>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vistosa-nfasis4">
    <w:name w:val="Colorful Grid Accent 4"/>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vistosa-nfasis5">
    <w:name w:val="Colorful Grid Accent 5"/>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vistosa-nfasis6">
    <w:name w:val="Colorful Grid Accent 6"/>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353</Words>
  <Characters>1943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2292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Xavier martinez</cp:lastModifiedBy>
  <cp:revision>2</cp:revision>
  <dcterms:created xsi:type="dcterms:W3CDTF">2025-06-26T07:42:00Z</dcterms:created>
  <dcterms:modified xsi:type="dcterms:W3CDTF">2025-06-26T07:42:00Z</dcterms:modified>
  <cp:category/>
</cp:coreProperties>
</file>