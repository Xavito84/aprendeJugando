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BA58" w14:textId="77777777" w:rsidR="00636F25" w:rsidRPr="00BD6A40" w:rsidRDefault="00341362" w:rsidP="00BD6A40">
      <w:pPr>
        <w:pStyle w:val="Ttulo1"/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BD6A40">
        <w:rPr>
          <w:rFonts w:ascii="Arial" w:hAnsi="Arial" w:cs="Arial"/>
          <w:sz w:val="48"/>
          <w:szCs w:val="48"/>
        </w:rPr>
        <w:t xml:space="preserve">Proyecto Final de </w:t>
      </w:r>
      <w:proofErr w:type="spellStart"/>
      <w:r w:rsidRPr="00BD6A40">
        <w:rPr>
          <w:rFonts w:ascii="Arial" w:hAnsi="Arial" w:cs="Arial"/>
          <w:sz w:val="48"/>
          <w:szCs w:val="48"/>
        </w:rPr>
        <w:t>Curso</w:t>
      </w:r>
      <w:proofErr w:type="spellEnd"/>
      <w:r w:rsidRPr="00BD6A40">
        <w:rPr>
          <w:rFonts w:ascii="Arial" w:hAnsi="Arial" w:cs="Arial"/>
          <w:sz w:val="48"/>
          <w:szCs w:val="48"/>
        </w:rPr>
        <w:t xml:space="preserve"> – Creación del Sitio Web Educativo "AprendeJugando"</w:t>
      </w:r>
    </w:p>
    <w:p w14:paraId="32B0A267" w14:textId="77777777" w:rsidR="00636F25" w:rsidRDefault="00341362" w:rsidP="00BD6A40">
      <w:pPr>
        <w:pStyle w:val="Ttulo2"/>
        <w:spacing w:line="360" w:lineRule="auto"/>
        <w:rPr>
          <w:rFonts w:ascii="Arial" w:hAnsi="Arial" w:cs="Arial"/>
          <w:sz w:val="32"/>
          <w:szCs w:val="32"/>
          <w:u w:val="single"/>
        </w:rPr>
      </w:pPr>
      <w:proofErr w:type="spellStart"/>
      <w:r w:rsidRPr="00BD6A40">
        <w:rPr>
          <w:rFonts w:ascii="Arial" w:hAnsi="Arial" w:cs="Arial"/>
          <w:sz w:val="32"/>
          <w:szCs w:val="32"/>
          <w:u w:val="single"/>
        </w:rPr>
        <w:t>Objetivo</w:t>
      </w:r>
      <w:proofErr w:type="spellEnd"/>
    </w:p>
    <w:p w14:paraId="3D531A7E" w14:textId="77777777" w:rsidR="00636F25" w:rsidRPr="00341362" w:rsidRDefault="00341362" w:rsidP="00BD6A4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 xml:space="preserve">El </w:t>
      </w:r>
      <w:proofErr w:type="spellStart"/>
      <w:r w:rsidRPr="00341362">
        <w:rPr>
          <w:rFonts w:ascii="Arial" w:hAnsi="Arial" w:cs="Arial"/>
        </w:rPr>
        <w:t>objetivo</w:t>
      </w:r>
      <w:proofErr w:type="spellEnd"/>
      <w:r w:rsidRPr="00341362">
        <w:rPr>
          <w:rFonts w:ascii="Arial" w:hAnsi="Arial" w:cs="Arial"/>
        </w:rPr>
        <w:t xml:space="preserve"> de </w:t>
      </w:r>
      <w:proofErr w:type="spellStart"/>
      <w:r w:rsidRPr="00341362">
        <w:rPr>
          <w:rFonts w:ascii="Arial" w:hAnsi="Arial" w:cs="Arial"/>
        </w:rPr>
        <w:t>este</w:t>
      </w:r>
      <w:proofErr w:type="spellEnd"/>
      <w:r w:rsidRPr="00341362">
        <w:rPr>
          <w:rFonts w:ascii="Arial" w:hAnsi="Arial" w:cs="Arial"/>
        </w:rPr>
        <w:t xml:space="preserve"> proyecto es aplicar de manera integral todos los conocimientos adquiridos durante el curso para desarrollar un sitio web educativo llamado "AprendeJugando". Esta plataforma está diseñada específicamente para niños de entre 3 y 6 años, combinando el aprendizaje con el juego en un entorno digital seguro, amigable y altamente interactivo.</w:t>
      </w:r>
    </w:p>
    <w:p w14:paraId="382C1BC8" w14:textId="77777777" w:rsidR="00636F25" w:rsidRDefault="00341362" w:rsidP="00BD6A40">
      <w:pPr>
        <w:pStyle w:val="Ttulo2"/>
        <w:spacing w:line="360" w:lineRule="auto"/>
        <w:rPr>
          <w:rFonts w:ascii="Arial" w:hAnsi="Arial" w:cs="Arial"/>
          <w:sz w:val="32"/>
          <w:szCs w:val="32"/>
          <w:u w:val="single"/>
        </w:rPr>
      </w:pPr>
      <w:proofErr w:type="spellStart"/>
      <w:r w:rsidRPr="00BD6A40">
        <w:rPr>
          <w:rFonts w:ascii="Arial" w:hAnsi="Arial" w:cs="Arial"/>
          <w:sz w:val="32"/>
          <w:szCs w:val="32"/>
          <w:u w:val="single"/>
        </w:rPr>
        <w:t>Descripción</w:t>
      </w:r>
      <w:proofErr w:type="spellEnd"/>
      <w:r w:rsidRPr="00BD6A40">
        <w:rPr>
          <w:rFonts w:ascii="Arial" w:hAnsi="Arial" w:cs="Arial"/>
          <w:sz w:val="32"/>
          <w:szCs w:val="32"/>
          <w:u w:val="single"/>
        </w:rPr>
        <w:t xml:space="preserve"> del Proyecto</w:t>
      </w:r>
    </w:p>
    <w:p w14:paraId="0F32907D" w14:textId="11D7C061" w:rsidR="00636F25" w:rsidRPr="00341362" w:rsidRDefault="00341362" w:rsidP="00BD6A4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"</w:t>
      </w:r>
      <w:proofErr w:type="spellStart"/>
      <w:r w:rsidRPr="00341362">
        <w:rPr>
          <w:rFonts w:ascii="Arial" w:hAnsi="Arial" w:cs="Arial"/>
        </w:rPr>
        <w:t>AprendeJugando</w:t>
      </w:r>
      <w:proofErr w:type="spellEnd"/>
      <w:r w:rsidRPr="00341362">
        <w:rPr>
          <w:rFonts w:ascii="Arial" w:hAnsi="Arial" w:cs="Arial"/>
        </w:rPr>
        <w:t xml:space="preserve">" </w:t>
      </w:r>
      <w:proofErr w:type="spellStart"/>
      <w:r w:rsidRPr="00341362">
        <w:rPr>
          <w:rFonts w:ascii="Arial" w:hAnsi="Arial" w:cs="Arial"/>
        </w:rPr>
        <w:t>será</w:t>
      </w:r>
      <w:proofErr w:type="spellEnd"/>
      <w:r w:rsidRPr="00341362">
        <w:rPr>
          <w:rFonts w:ascii="Arial" w:hAnsi="Arial" w:cs="Arial"/>
        </w:rPr>
        <w:t xml:space="preserve"> </w:t>
      </w:r>
      <w:proofErr w:type="spellStart"/>
      <w:r w:rsidRPr="00341362">
        <w:rPr>
          <w:rFonts w:ascii="Arial" w:hAnsi="Arial" w:cs="Arial"/>
        </w:rPr>
        <w:t>una</w:t>
      </w:r>
      <w:proofErr w:type="spellEnd"/>
      <w:r w:rsidRPr="00341362">
        <w:rPr>
          <w:rFonts w:ascii="Arial" w:hAnsi="Arial" w:cs="Arial"/>
        </w:rPr>
        <w:t xml:space="preserve"> </w:t>
      </w:r>
      <w:proofErr w:type="spellStart"/>
      <w:r w:rsidRPr="00341362">
        <w:rPr>
          <w:rFonts w:ascii="Arial" w:hAnsi="Arial" w:cs="Arial"/>
        </w:rPr>
        <w:t>página</w:t>
      </w:r>
      <w:proofErr w:type="spellEnd"/>
      <w:r w:rsidRPr="00341362">
        <w:rPr>
          <w:rFonts w:ascii="Arial" w:hAnsi="Arial" w:cs="Arial"/>
        </w:rPr>
        <w:t xml:space="preserve"> web destinada a fomentar el desarrollo cognitivo, motriz y emocional de los niños pequeños mediante actividades educativas interactivas. El sitio </w:t>
      </w:r>
      <w:proofErr w:type="spellStart"/>
      <w:r w:rsidRPr="00341362">
        <w:rPr>
          <w:rFonts w:ascii="Arial" w:hAnsi="Arial" w:cs="Arial"/>
        </w:rPr>
        <w:t>incluirá</w:t>
      </w:r>
      <w:proofErr w:type="spellEnd"/>
      <w:r w:rsidRPr="00341362">
        <w:rPr>
          <w:rFonts w:ascii="Arial" w:hAnsi="Arial" w:cs="Arial"/>
        </w:rPr>
        <w:t xml:space="preserve"> </w:t>
      </w:r>
      <w:proofErr w:type="spellStart"/>
      <w:r w:rsidRPr="00341362">
        <w:rPr>
          <w:rFonts w:ascii="Arial" w:hAnsi="Arial" w:cs="Arial"/>
        </w:rPr>
        <w:t>juegos</w:t>
      </w:r>
      <w:proofErr w:type="spellEnd"/>
      <w:r w:rsidRPr="00341362">
        <w:rPr>
          <w:rFonts w:ascii="Arial" w:hAnsi="Arial" w:cs="Arial"/>
        </w:rPr>
        <w:t xml:space="preserve"> </w:t>
      </w:r>
      <w:r w:rsidRPr="00341362">
        <w:rPr>
          <w:rFonts w:ascii="Arial" w:hAnsi="Arial" w:cs="Arial"/>
          <w:lang w:val="es-ES"/>
        </w:rPr>
        <w:t>didácticos</w:t>
      </w:r>
      <w:r w:rsidRPr="00341362">
        <w:rPr>
          <w:rFonts w:ascii="Arial" w:hAnsi="Arial" w:cs="Arial"/>
        </w:rPr>
        <w:t xml:space="preserve">, </w:t>
      </w:r>
      <w:proofErr w:type="spellStart"/>
      <w:r w:rsidRPr="00341362">
        <w:rPr>
          <w:rFonts w:ascii="Arial" w:hAnsi="Arial" w:cs="Arial"/>
        </w:rPr>
        <w:t>ejercicios</w:t>
      </w:r>
      <w:proofErr w:type="spellEnd"/>
      <w:r w:rsidRPr="00341362">
        <w:rPr>
          <w:rFonts w:ascii="Arial" w:hAnsi="Arial" w:cs="Arial"/>
        </w:rPr>
        <w:t xml:space="preserve"> de </w:t>
      </w:r>
      <w:proofErr w:type="spellStart"/>
      <w:r w:rsidRPr="00341362">
        <w:rPr>
          <w:rFonts w:ascii="Arial" w:hAnsi="Arial" w:cs="Arial"/>
        </w:rPr>
        <w:t>reconocimiento</w:t>
      </w:r>
      <w:proofErr w:type="spellEnd"/>
      <w:r w:rsidRPr="00341362">
        <w:rPr>
          <w:rFonts w:ascii="Arial" w:hAnsi="Arial" w:cs="Arial"/>
        </w:rPr>
        <w:t xml:space="preserve"> de formas, colores, letras y números, así como recursos de apoyo para padres y docentes. </w:t>
      </w:r>
    </w:p>
    <w:p w14:paraId="21DDD42B" w14:textId="26959881" w:rsidR="00636F25" w:rsidRPr="00BD6A40" w:rsidRDefault="00341362" w:rsidP="00BD6A40">
      <w:pPr>
        <w:pStyle w:val="Ttulo2"/>
        <w:spacing w:line="360" w:lineRule="auto"/>
        <w:rPr>
          <w:rFonts w:ascii="Arial" w:hAnsi="Arial" w:cs="Arial"/>
          <w:sz w:val="32"/>
          <w:szCs w:val="32"/>
          <w:u w:val="single"/>
        </w:rPr>
      </w:pPr>
      <w:r w:rsidRPr="00BD6A40">
        <w:rPr>
          <w:rFonts w:ascii="Arial" w:hAnsi="Arial" w:cs="Arial"/>
          <w:sz w:val="32"/>
          <w:szCs w:val="32"/>
          <w:u w:val="single"/>
        </w:rPr>
        <w:t xml:space="preserve">Pasos a </w:t>
      </w:r>
      <w:proofErr w:type="spellStart"/>
      <w:r w:rsidRPr="00BD6A40">
        <w:rPr>
          <w:rFonts w:ascii="Arial" w:hAnsi="Arial" w:cs="Arial"/>
          <w:sz w:val="32"/>
          <w:szCs w:val="32"/>
          <w:u w:val="single"/>
        </w:rPr>
        <w:t>Seguir</w:t>
      </w:r>
      <w:proofErr w:type="spellEnd"/>
      <w:r w:rsidR="00BD6A40">
        <w:rPr>
          <w:rFonts w:ascii="Arial" w:hAnsi="Arial" w:cs="Arial"/>
          <w:sz w:val="32"/>
          <w:szCs w:val="32"/>
          <w:u w:val="single"/>
        </w:rPr>
        <w:t>:</w:t>
      </w:r>
    </w:p>
    <w:p w14:paraId="71EDE4F3" w14:textId="2FA3549F" w:rsidR="00BD6A40" w:rsidRPr="00BD6A40" w:rsidRDefault="00341362" w:rsidP="00BD6A40">
      <w:pPr>
        <w:pStyle w:val="Ttulo3"/>
        <w:spacing w:line="360" w:lineRule="auto"/>
        <w:rPr>
          <w:rFonts w:ascii="Arial" w:hAnsi="Arial" w:cs="Arial"/>
        </w:rPr>
      </w:pPr>
      <w:proofErr w:type="spellStart"/>
      <w:r w:rsidRPr="00341362">
        <w:rPr>
          <w:rFonts w:ascii="Arial" w:hAnsi="Arial" w:cs="Arial"/>
        </w:rPr>
        <w:t>Estudio</w:t>
      </w:r>
      <w:proofErr w:type="spellEnd"/>
      <w:r w:rsidRPr="00341362">
        <w:rPr>
          <w:rFonts w:ascii="Arial" w:hAnsi="Arial" w:cs="Arial"/>
        </w:rPr>
        <w:t xml:space="preserve"> </w:t>
      </w:r>
      <w:proofErr w:type="spellStart"/>
      <w:r w:rsidRPr="00341362">
        <w:rPr>
          <w:rFonts w:ascii="Arial" w:hAnsi="Arial" w:cs="Arial"/>
        </w:rPr>
        <w:t>Preliminar</w:t>
      </w:r>
      <w:proofErr w:type="spellEnd"/>
    </w:p>
    <w:p w14:paraId="53577D0D" w14:textId="77777777" w:rsidR="00636F25" w:rsidRPr="00341362" w:rsidRDefault="00341362" w:rsidP="00BD6A4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- Definición del propósito: Fomentar el aprendizaje a través del juego para niños de 3 a 6 años.</w:t>
      </w:r>
      <w:r w:rsidRPr="00341362">
        <w:rPr>
          <w:rFonts w:ascii="Arial" w:hAnsi="Arial" w:cs="Arial"/>
        </w:rPr>
        <w:br/>
        <w:t>- Investigación de plataformas educativas similares y análisis de su estructura, contenido y enfoque.</w:t>
      </w:r>
      <w:r w:rsidRPr="00341362">
        <w:rPr>
          <w:rFonts w:ascii="Arial" w:hAnsi="Arial" w:cs="Arial"/>
        </w:rPr>
        <w:br/>
        <w:t>- Establecimiento de objetivos: mejorar habilidades cognitivas básicas, aumentar el tiempo de atención, y reforzar conceptos educativos fundamentales.</w:t>
      </w:r>
    </w:p>
    <w:p w14:paraId="5E65479E" w14:textId="77777777" w:rsidR="00636F25" w:rsidRPr="00341362" w:rsidRDefault="00341362" w:rsidP="00BD6A40">
      <w:pPr>
        <w:pStyle w:val="Ttulo3"/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Planificación de Contenido</w:t>
      </w:r>
    </w:p>
    <w:p w14:paraId="6E7967D0" w14:textId="3E8B9A6F" w:rsidR="00636F25" w:rsidRPr="00341362" w:rsidRDefault="00341362" w:rsidP="00BD6A4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 xml:space="preserve">- Mapa del sitio: </w:t>
      </w:r>
      <w:proofErr w:type="spellStart"/>
      <w:r w:rsidRPr="00341362">
        <w:rPr>
          <w:rFonts w:ascii="Arial" w:hAnsi="Arial" w:cs="Arial"/>
        </w:rPr>
        <w:t>Inicio</w:t>
      </w:r>
      <w:proofErr w:type="spellEnd"/>
      <w:r w:rsidRPr="00341362">
        <w:rPr>
          <w:rFonts w:ascii="Arial" w:hAnsi="Arial" w:cs="Arial"/>
        </w:rPr>
        <w:t xml:space="preserve">, </w:t>
      </w:r>
      <w:proofErr w:type="spellStart"/>
      <w:r w:rsidRPr="00341362">
        <w:rPr>
          <w:rFonts w:ascii="Arial" w:hAnsi="Arial" w:cs="Arial"/>
        </w:rPr>
        <w:t>Juegos</w:t>
      </w:r>
      <w:proofErr w:type="spellEnd"/>
      <w:r w:rsidRPr="00341362">
        <w:rPr>
          <w:rFonts w:ascii="Arial" w:hAnsi="Arial" w:cs="Arial"/>
        </w:rPr>
        <w:t xml:space="preserve">, </w:t>
      </w:r>
      <w:proofErr w:type="spellStart"/>
      <w:r w:rsidRPr="00341362">
        <w:rPr>
          <w:rFonts w:ascii="Arial" w:hAnsi="Arial" w:cs="Arial"/>
        </w:rPr>
        <w:t>Actividades</w:t>
      </w:r>
      <w:proofErr w:type="spellEnd"/>
      <w:r w:rsidRPr="00341362">
        <w:rPr>
          <w:rFonts w:ascii="Arial" w:hAnsi="Arial" w:cs="Arial"/>
        </w:rPr>
        <w:t xml:space="preserve">, Zona </w:t>
      </w:r>
      <w:proofErr w:type="gramStart"/>
      <w:r w:rsidRPr="00341362">
        <w:rPr>
          <w:rFonts w:ascii="Arial" w:hAnsi="Arial" w:cs="Arial"/>
        </w:rPr>
        <w:t>para Padres</w:t>
      </w:r>
      <w:proofErr w:type="gramEnd"/>
      <w:r>
        <w:rPr>
          <w:rFonts w:ascii="Arial" w:hAnsi="Arial" w:cs="Arial"/>
        </w:rPr>
        <w:t>, Contacto</w:t>
      </w:r>
      <w:r w:rsidRPr="00341362">
        <w:rPr>
          <w:rFonts w:ascii="Arial" w:hAnsi="Arial" w:cs="Arial"/>
        </w:rPr>
        <w:t>.</w:t>
      </w:r>
      <w:r w:rsidRPr="00341362">
        <w:rPr>
          <w:rFonts w:ascii="Arial" w:hAnsi="Arial" w:cs="Arial"/>
        </w:rPr>
        <w:br/>
        <w:t xml:space="preserve">- </w:t>
      </w:r>
      <w:proofErr w:type="spellStart"/>
      <w:r w:rsidRPr="00341362">
        <w:rPr>
          <w:rFonts w:ascii="Arial" w:hAnsi="Arial" w:cs="Arial"/>
        </w:rPr>
        <w:t>Contenido</w:t>
      </w:r>
      <w:proofErr w:type="spellEnd"/>
      <w:r w:rsidRPr="00341362">
        <w:rPr>
          <w:rFonts w:ascii="Arial" w:hAnsi="Arial" w:cs="Arial"/>
        </w:rPr>
        <w:t xml:space="preserve">: </w:t>
      </w:r>
      <w:proofErr w:type="spellStart"/>
      <w:r w:rsidRPr="00341362">
        <w:rPr>
          <w:rFonts w:ascii="Arial" w:hAnsi="Arial" w:cs="Arial"/>
        </w:rPr>
        <w:t>juegos</w:t>
      </w:r>
      <w:proofErr w:type="spellEnd"/>
      <w:r w:rsidRPr="00341362">
        <w:rPr>
          <w:rFonts w:ascii="Arial" w:hAnsi="Arial" w:cs="Arial"/>
        </w:rPr>
        <w:t xml:space="preserve"> </w:t>
      </w:r>
      <w:proofErr w:type="spellStart"/>
      <w:r w:rsidRPr="00341362">
        <w:rPr>
          <w:rFonts w:ascii="Arial" w:hAnsi="Arial" w:cs="Arial"/>
        </w:rPr>
        <w:t>interactivos</w:t>
      </w:r>
      <w:proofErr w:type="spellEnd"/>
      <w:r w:rsidRPr="00341362">
        <w:rPr>
          <w:rFonts w:ascii="Arial" w:hAnsi="Arial" w:cs="Arial"/>
        </w:rPr>
        <w:t xml:space="preserve">, </w:t>
      </w:r>
      <w:proofErr w:type="spellStart"/>
      <w:r w:rsidRPr="00341362">
        <w:rPr>
          <w:rFonts w:ascii="Arial" w:hAnsi="Arial" w:cs="Arial"/>
        </w:rPr>
        <w:t>formularios</w:t>
      </w:r>
      <w:proofErr w:type="spellEnd"/>
      <w:r w:rsidRPr="00341362">
        <w:rPr>
          <w:rFonts w:ascii="Arial" w:hAnsi="Arial" w:cs="Arial"/>
        </w:rPr>
        <w:t xml:space="preserve"> de </w:t>
      </w:r>
      <w:proofErr w:type="spellStart"/>
      <w:r w:rsidRPr="00341362">
        <w:rPr>
          <w:rFonts w:ascii="Arial" w:hAnsi="Arial" w:cs="Arial"/>
        </w:rPr>
        <w:t>contacto</w:t>
      </w:r>
      <w:proofErr w:type="spellEnd"/>
      <w:r>
        <w:rPr>
          <w:rFonts w:ascii="Arial" w:hAnsi="Arial" w:cs="Arial"/>
        </w:rPr>
        <w:t>…</w:t>
      </w:r>
      <w:r w:rsidRPr="00341362">
        <w:rPr>
          <w:rFonts w:ascii="Arial" w:hAnsi="Arial" w:cs="Arial"/>
        </w:rPr>
        <w:br/>
        <w:t xml:space="preserve">- Palabras clave: aprender jugando, educación infantil, juegos educativos, </w:t>
      </w:r>
      <w:proofErr w:type="spellStart"/>
      <w:r w:rsidRPr="00341362">
        <w:rPr>
          <w:rFonts w:ascii="Arial" w:hAnsi="Arial" w:cs="Arial"/>
        </w:rPr>
        <w:t>estimulación</w:t>
      </w:r>
      <w:proofErr w:type="spellEnd"/>
      <w:r w:rsidRPr="00341362">
        <w:rPr>
          <w:rFonts w:ascii="Arial" w:hAnsi="Arial" w:cs="Arial"/>
        </w:rPr>
        <w:t xml:space="preserve"> </w:t>
      </w:r>
      <w:proofErr w:type="spellStart"/>
      <w:r w:rsidRPr="00341362">
        <w:rPr>
          <w:rFonts w:ascii="Arial" w:hAnsi="Arial" w:cs="Arial"/>
        </w:rPr>
        <w:t>temprana</w:t>
      </w:r>
      <w:proofErr w:type="spellEnd"/>
      <w:r w:rsidRPr="00341362">
        <w:rPr>
          <w:rFonts w:ascii="Arial" w:hAnsi="Arial" w:cs="Arial"/>
        </w:rPr>
        <w:t xml:space="preserve">, </w:t>
      </w:r>
      <w:proofErr w:type="spellStart"/>
      <w:r w:rsidRPr="00341362">
        <w:rPr>
          <w:rFonts w:ascii="Arial" w:hAnsi="Arial" w:cs="Arial"/>
        </w:rPr>
        <w:t>niños</w:t>
      </w:r>
      <w:proofErr w:type="spellEnd"/>
      <w:r w:rsidRPr="00341362">
        <w:rPr>
          <w:rFonts w:ascii="Arial" w:hAnsi="Arial" w:cs="Arial"/>
        </w:rPr>
        <w:t xml:space="preserve"> </w:t>
      </w:r>
      <w:proofErr w:type="spellStart"/>
      <w:r w:rsidRPr="00341362">
        <w:rPr>
          <w:rFonts w:ascii="Arial" w:hAnsi="Arial" w:cs="Arial"/>
        </w:rPr>
        <w:t>preescolares</w:t>
      </w:r>
      <w:proofErr w:type="spellEnd"/>
      <w:r w:rsidRPr="00341362">
        <w:rPr>
          <w:rFonts w:ascii="Arial" w:hAnsi="Arial" w:cs="Arial"/>
        </w:rPr>
        <w:t>.</w:t>
      </w:r>
    </w:p>
    <w:p w14:paraId="42909A96" w14:textId="77777777" w:rsidR="00636F25" w:rsidRPr="00341362" w:rsidRDefault="00341362" w:rsidP="00BD6A40">
      <w:pPr>
        <w:pStyle w:val="Ttulo3"/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Diseño y Desarrollo</w:t>
      </w:r>
    </w:p>
    <w:p w14:paraId="4087486E" w14:textId="31614645" w:rsidR="00636F25" w:rsidRPr="00341362" w:rsidRDefault="00341362" w:rsidP="00BD6A4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- Diseño atractivo y colorido adaptado a la edad del público objetivo.</w:t>
      </w:r>
      <w:r w:rsidRPr="00341362">
        <w:rPr>
          <w:rFonts w:ascii="Arial" w:hAnsi="Arial" w:cs="Arial"/>
        </w:rPr>
        <w:br/>
        <w:t xml:space="preserve">- Navegación sencilla con botones grandes, íconos claros y mínimas instrucciones </w:t>
      </w:r>
      <w:r w:rsidRPr="00341362">
        <w:rPr>
          <w:rFonts w:ascii="Arial" w:hAnsi="Arial" w:cs="Arial"/>
        </w:rPr>
        <w:lastRenderedPageBreak/>
        <w:t>escritas.</w:t>
      </w:r>
      <w:r w:rsidRPr="00341362">
        <w:rPr>
          <w:rFonts w:ascii="Arial" w:hAnsi="Arial" w:cs="Arial"/>
        </w:rPr>
        <w:br/>
        <w:t>- Desarrollo con HTML5, CSS3 y JavaScript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Posibilidad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más</w:t>
      </w:r>
      <w:proofErr w:type="spellEnd"/>
      <w:r>
        <w:rPr>
          <w:rFonts w:ascii="Arial" w:hAnsi="Arial" w:cs="Arial"/>
        </w:rPr>
        <w:t xml:space="preserve"> Adelante de </w:t>
      </w:r>
      <w:proofErr w:type="spellStart"/>
      <w:r>
        <w:rPr>
          <w:rFonts w:ascii="Arial" w:hAnsi="Arial" w:cs="Arial"/>
        </w:rPr>
        <w:t>hacer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App.</w:t>
      </w:r>
      <w:r w:rsidRPr="00341362">
        <w:rPr>
          <w:rFonts w:ascii="Arial" w:hAnsi="Arial" w:cs="Arial"/>
        </w:rPr>
        <w:br/>
        <w:t xml:space="preserve">- </w:t>
      </w:r>
      <w:proofErr w:type="spellStart"/>
      <w:r w:rsidRPr="00341362">
        <w:rPr>
          <w:rFonts w:ascii="Arial" w:hAnsi="Arial" w:cs="Arial"/>
        </w:rPr>
        <w:t>Posibilidad</w:t>
      </w:r>
      <w:proofErr w:type="spellEnd"/>
      <w:r w:rsidRPr="00341362">
        <w:rPr>
          <w:rFonts w:ascii="Arial" w:hAnsi="Arial" w:cs="Arial"/>
        </w:rPr>
        <w:t xml:space="preserve"> de </w:t>
      </w:r>
      <w:proofErr w:type="spellStart"/>
      <w:r w:rsidRPr="00341362">
        <w:rPr>
          <w:rFonts w:ascii="Arial" w:hAnsi="Arial" w:cs="Arial"/>
        </w:rPr>
        <w:t>implementar</w:t>
      </w:r>
      <w:proofErr w:type="spellEnd"/>
      <w:r w:rsidRPr="00341362">
        <w:rPr>
          <w:rFonts w:ascii="Arial" w:hAnsi="Arial" w:cs="Arial"/>
        </w:rPr>
        <w:t xml:space="preserve"> un backend simple para almacenamiento de progresos o estadísticas de uso.</w:t>
      </w:r>
    </w:p>
    <w:p w14:paraId="20F278EF" w14:textId="77777777" w:rsidR="00636F25" w:rsidRPr="00341362" w:rsidRDefault="00341362" w:rsidP="00BD6A40">
      <w:pPr>
        <w:pStyle w:val="Ttulo3"/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Alojamiento y Dominio</w:t>
      </w:r>
    </w:p>
    <w:p w14:paraId="11161B8E" w14:textId="168C148B" w:rsidR="00636F25" w:rsidRPr="00341362" w:rsidRDefault="00341362" w:rsidP="00BD6A4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 xml:space="preserve">- </w:t>
      </w:r>
      <w:proofErr w:type="spellStart"/>
      <w:r w:rsidRPr="00341362">
        <w:rPr>
          <w:rFonts w:ascii="Arial" w:hAnsi="Arial" w:cs="Arial"/>
        </w:rPr>
        <w:t>Nombre</w:t>
      </w:r>
      <w:proofErr w:type="spellEnd"/>
      <w:r w:rsidRPr="00341362">
        <w:rPr>
          <w:rFonts w:ascii="Arial" w:hAnsi="Arial" w:cs="Arial"/>
        </w:rPr>
        <w:t xml:space="preserve"> del </w:t>
      </w:r>
      <w:proofErr w:type="spellStart"/>
      <w:r w:rsidRPr="00341362">
        <w:rPr>
          <w:rFonts w:ascii="Arial" w:hAnsi="Arial" w:cs="Arial"/>
        </w:rPr>
        <w:t>dominio</w:t>
      </w:r>
      <w:proofErr w:type="spellEnd"/>
      <w:r w:rsidRPr="00341362">
        <w:rPr>
          <w:rFonts w:ascii="Arial" w:hAnsi="Arial" w:cs="Arial"/>
        </w:rPr>
        <w:t>: www.aprendejugando.</w:t>
      </w:r>
      <w:r>
        <w:rPr>
          <w:rFonts w:ascii="Arial" w:hAnsi="Arial" w:cs="Arial"/>
        </w:rPr>
        <w:t>es</w:t>
      </w:r>
      <w:r w:rsidRPr="00341362">
        <w:rPr>
          <w:rFonts w:ascii="Arial" w:hAnsi="Arial" w:cs="Arial"/>
        </w:rPr>
        <w:t xml:space="preserve"> (u </w:t>
      </w:r>
      <w:proofErr w:type="spellStart"/>
      <w:r w:rsidRPr="00341362">
        <w:rPr>
          <w:rFonts w:ascii="Arial" w:hAnsi="Arial" w:cs="Arial"/>
        </w:rPr>
        <w:t>otra</w:t>
      </w:r>
      <w:proofErr w:type="spellEnd"/>
      <w:r w:rsidRPr="00341362">
        <w:rPr>
          <w:rFonts w:ascii="Arial" w:hAnsi="Arial" w:cs="Arial"/>
        </w:rPr>
        <w:t xml:space="preserve"> </w:t>
      </w:r>
      <w:proofErr w:type="spellStart"/>
      <w:r w:rsidRPr="00341362">
        <w:rPr>
          <w:rFonts w:ascii="Arial" w:hAnsi="Arial" w:cs="Arial"/>
        </w:rPr>
        <w:t>variante</w:t>
      </w:r>
      <w:proofErr w:type="spellEnd"/>
      <w:r w:rsidRPr="00341362">
        <w:rPr>
          <w:rFonts w:ascii="Arial" w:hAnsi="Arial" w:cs="Arial"/>
        </w:rPr>
        <w:t xml:space="preserve"> disponible).</w:t>
      </w:r>
      <w:r w:rsidRPr="00341362">
        <w:rPr>
          <w:rFonts w:ascii="Arial" w:hAnsi="Arial" w:cs="Arial"/>
        </w:rPr>
        <w:br/>
        <w:t>- Alojamiento: selección de un hosting con certificado SSL, buen rendimiento y soporte técnico.</w:t>
      </w:r>
      <w:r w:rsidRPr="00341362">
        <w:rPr>
          <w:rFonts w:ascii="Arial" w:hAnsi="Arial" w:cs="Arial"/>
        </w:rPr>
        <w:br/>
        <w:t>- Configuración completa del servidor y puesta en línea.</w:t>
      </w:r>
    </w:p>
    <w:p w14:paraId="182BC8F1" w14:textId="77777777" w:rsidR="00636F25" w:rsidRPr="00341362" w:rsidRDefault="00341362" w:rsidP="00BD6A40">
      <w:pPr>
        <w:pStyle w:val="Ttulo3"/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Optimización</w:t>
      </w:r>
    </w:p>
    <w:p w14:paraId="62C87B6C" w14:textId="77777777" w:rsidR="00636F25" w:rsidRPr="00341362" w:rsidRDefault="00341362" w:rsidP="00BD6A4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- Optimización SEO con uso estratégico de palabras clave.</w:t>
      </w:r>
      <w:r w:rsidRPr="00341362">
        <w:rPr>
          <w:rFonts w:ascii="Arial" w:hAnsi="Arial" w:cs="Arial"/>
        </w:rPr>
        <w:br/>
        <w:t>- Diseño responsive para adaptarse a móviles y tablets.</w:t>
      </w:r>
      <w:r w:rsidRPr="00341362">
        <w:rPr>
          <w:rFonts w:ascii="Arial" w:hAnsi="Arial" w:cs="Arial"/>
        </w:rPr>
        <w:br/>
        <w:t>- Optimización de recursos (imágenes y scripts) para mejorar tiempos de carga.</w:t>
      </w:r>
    </w:p>
    <w:p w14:paraId="4033CF14" w14:textId="77777777" w:rsidR="00636F25" w:rsidRPr="00341362" w:rsidRDefault="00341362" w:rsidP="00BD6A40">
      <w:pPr>
        <w:pStyle w:val="Ttulo3"/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Publicación</w:t>
      </w:r>
    </w:p>
    <w:p w14:paraId="1E9BFAE0" w14:textId="16FCC54E" w:rsidR="00636F25" w:rsidRPr="00341362" w:rsidRDefault="00341362" w:rsidP="00BD6A4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 xml:space="preserve">- </w:t>
      </w:r>
      <w:proofErr w:type="spellStart"/>
      <w:r w:rsidRPr="00341362">
        <w:rPr>
          <w:rFonts w:ascii="Arial" w:hAnsi="Arial" w:cs="Arial"/>
        </w:rPr>
        <w:t>Correcciones</w:t>
      </w:r>
      <w:proofErr w:type="spellEnd"/>
      <w:r w:rsidRPr="00341362">
        <w:rPr>
          <w:rFonts w:ascii="Arial" w:hAnsi="Arial" w:cs="Arial"/>
        </w:rPr>
        <w:t xml:space="preserve"> y </w:t>
      </w:r>
      <w:proofErr w:type="spellStart"/>
      <w:r w:rsidRPr="00341362">
        <w:rPr>
          <w:rFonts w:ascii="Arial" w:hAnsi="Arial" w:cs="Arial"/>
        </w:rPr>
        <w:t>ajustes</w:t>
      </w:r>
      <w:proofErr w:type="spellEnd"/>
      <w:r w:rsidRPr="00341362">
        <w:rPr>
          <w:rFonts w:ascii="Arial" w:hAnsi="Arial" w:cs="Arial"/>
        </w:rPr>
        <w:t xml:space="preserve"> antes del lanzamiento oficial.</w:t>
      </w:r>
      <w:r w:rsidRPr="00341362">
        <w:rPr>
          <w:rFonts w:ascii="Arial" w:hAnsi="Arial" w:cs="Arial"/>
        </w:rPr>
        <w:br/>
        <w:t>- Anuncio del lanzamiento mediante redes sociales y otros medios.</w:t>
      </w:r>
    </w:p>
    <w:p w14:paraId="60F41739" w14:textId="77777777" w:rsidR="00636F25" w:rsidRPr="00341362" w:rsidRDefault="00341362" w:rsidP="00BD6A40">
      <w:pPr>
        <w:pStyle w:val="Ttulo3"/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Mantenimiento y Actualizaciones</w:t>
      </w:r>
    </w:p>
    <w:p w14:paraId="0F2BDA39" w14:textId="77777777" w:rsidR="00636F25" w:rsidRPr="00341362" w:rsidRDefault="00341362" w:rsidP="00BD6A4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- Implementación de Google Analytics para análisis de comportamiento de usuarios.</w:t>
      </w:r>
      <w:r w:rsidRPr="00341362">
        <w:rPr>
          <w:rFonts w:ascii="Arial" w:hAnsi="Arial" w:cs="Arial"/>
        </w:rPr>
        <w:br/>
        <w:t>- Actualización periódica de contenidos y juegos.</w:t>
      </w:r>
      <w:r w:rsidRPr="00341362">
        <w:rPr>
          <w:rFonts w:ascii="Arial" w:hAnsi="Arial" w:cs="Arial"/>
        </w:rPr>
        <w:br/>
        <w:t>- Soporte vía formulario de contacto y revisión constante de comentarios.</w:t>
      </w:r>
    </w:p>
    <w:p w14:paraId="205F817E" w14:textId="77777777" w:rsidR="00636F25" w:rsidRPr="00341362" w:rsidRDefault="00341362" w:rsidP="00BD6A40">
      <w:pPr>
        <w:pStyle w:val="Ttulo3"/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Marketing Digital</w:t>
      </w:r>
    </w:p>
    <w:p w14:paraId="69FCB0BA" w14:textId="3DF65B7E" w:rsidR="00002780" w:rsidRPr="00002780" w:rsidRDefault="00341362" w:rsidP="0000278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- Estrategias de contenido para redes sociales (Instagram, Facebook, YouTube Kids).</w:t>
      </w:r>
      <w:r w:rsidRPr="00341362">
        <w:rPr>
          <w:rFonts w:ascii="Arial" w:hAnsi="Arial" w:cs="Arial"/>
        </w:rPr>
        <w:br/>
        <w:t>- Publicaciones periódicas de novedades y contenidos en un blog vinculado.</w:t>
      </w:r>
      <w:r w:rsidRPr="00341362">
        <w:rPr>
          <w:rFonts w:ascii="Arial" w:hAnsi="Arial" w:cs="Arial"/>
        </w:rPr>
        <w:br/>
        <w:t xml:space="preserve">- Promoción cruzada con cuentas y comunidades dedicadas a la </w:t>
      </w:r>
      <w:proofErr w:type="spellStart"/>
      <w:r w:rsidRPr="00341362">
        <w:rPr>
          <w:rFonts w:ascii="Arial" w:hAnsi="Arial" w:cs="Arial"/>
        </w:rPr>
        <w:t>educación</w:t>
      </w:r>
      <w:proofErr w:type="spellEnd"/>
      <w:r w:rsidRPr="00341362">
        <w:rPr>
          <w:rFonts w:ascii="Arial" w:hAnsi="Arial" w:cs="Arial"/>
        </w:rPr>
        <w:t xml:space="preserve"> </w:t>
      </w:r>
      <w:proofErr w:type="spellStart"/>
      <w:r w:rsidRPr="00341362">
        <w:rPr>
          <w:rFonts w:ascii="Arial" w:hAnsi="Arial" w:cs="Arial"/>
        </w:rPr>
        <w:t>preescolar</w:t>
      </w:r>
      <w:proofErr w:type="spellEnd"/>
      <w:r w:rsidRPr="00341362">
        <w:rPr>
          <w:rFonts w:ascii="Arial" w:hAnsi="Arial" w:cs="Arial"/>
        </w:rPr>
        <w:t>.</w:t>
      </w:r>
    </w:p>
    <w:p w14:paraId="5630E185" w14:textId="77777777" w:rsidR="00636F25" w:rsidRPr="00341362" w:rsidRDefault="00341362" w:rsidP="00BD6A40">
      <w:pPr>
        <w:pStyle w:val="Ttulo2"/>
        <w:spacing w:line="360" w:lineRule="auto"/>
        <w:rPr>
          <w:rFonts w:ascii="Arial" w:hAnsi="Arial" w:cs="Arial"/>
        </w:rPr>
      </w:pPr>
      <w:proofErr w:type="spellStart"/>
      <w:r w:rsidRPr="00341362">
        <w:rPr>
          <w:rFonts w:ascii="Arial" w:hAnsi="Arial" w:cs="Arial"/>
        </w:rPr>
        <w:t>Entregables</w:t>
      </w:r>
      <w:proofErr w:type="spellEnd"/>
    </w:p>
    <w:p w14:paraId="2C48835C" w14:textId="77777777" w:rsidR="00636F25" w:rsidRPr="00341362" w:rsidRDefault="00341362" w:rsidP="00BD6A4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- Sitio web educativo "AprendeJugando" completamente funcional.</w:t>
      </w:r>
      <w:r w:rsidRPr="00341362">
        <w:rPr>
          <w:rFonts w:ascii="Arial" w:hAnsi="Arial" w:cs="Arial"/>
        </w:rPr>
        <w:br/>
        <w:t>- Informes de avance detallados en cada etapa.</w:t>
      </w:r>
      <w:r w:rsidRPr="00341362">
        <w:rPr>
          <w:rFonts w:ascii="Arial" w:hAnsi="Arial" w:cs="Arial"/>
        </w:rPr>
        <w:br/>
        <w:t>- Presentación oral final con análisis crítico del desarrollo y resultados obtenidos.</w:t>
      </w:r>
    </w:p>
    <w:p w14:paraId="74E4244E" w14:textId="77777777" w:rsidR="00636F25" w:rsidRPr="00341362" w:rsidRDefault="00341362" w:rsidP="00BD6A40">
      <w:pPr>
        <w:pStyle w:val="Ttulo2"/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lastRenderedPageBreak/>
        <w:t>Criterios de Evaluación</w:t>
      </w:r>
    </w:p>
    <w:p w14:paraId="6F51B3E7" w14:textId="77777777" w:rsidR="00636F25" w:rsidRPr="00341362" w:rsidRDefault="00341362" w:rsidP="00BD6A4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- Diseño visual, accesibilidad y adaptabilidad del sitio.</w:t>
      </w:r>
      <w:r w:rsidRPr="00341362">
        <w:rPr>
          <w:rFonts w:ascii="Arial" w:hAnsi="Arial" w:cs="Arial"/>
        </w:rPr>
        <w:br/>
        <w:t>- Contenidos educativos pertinentes y apropiados para la edad objetivo.</w:t>
      </w:r>
      <w:r w:rsidRPr="00341362">
        <w:rPr>
          <w:rFonts w:ascii="Arial" w:hAnsi="Arial" w:cs="Arial"/>
        </w:rPr>
        <w:br/>
        <w:t>- Nivel de interacción, funcionalidad técnica y estructura del sitio.</w:t>
      </w:r>
      <w:r w:rsidRPr="00341362">
        <w:rPr>
          <w:rFonts w:ascii="Arial" w:hAnsi="Arial" w:cs="Arial"/>
        </w:rPr>
        <w:br/>
        <w:t>- Aplicación de estrategias de SEO y marketing digital.</w:t>
      </w:r>
      <w:r w:rsidRPr="00341362">
        <w:rPr>
          <w:rFonts w:ascii="Arial" w:hAnsi="Arial" w:cs="Arial"/>
        </w:rPr>
        <w:br/>
        <w:t>- Calidad de la presentación final y capacidad reflexiva del estudiante sobre su proceso.</w:t>
      </w:r>
    </w:p>
    <w:p w14:paraId="2C6F9097" w14:textId="77777777" w:rsidR="00636F25" w:rsidRPr="00341362" w:rsidRDefault="00341362" w:rsidP="00BD6A40">
      <w:pPr>
        <w:pStyle w:val="Ttulo2"/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Contenidos Educativos de AprendeJugando</w:t>
      </w:r>
    </w:p>
    <w:p w14:paraId="4F0ACB71" w14:textId="77777777" w:rsidR="00636F25" w:rsidRPr="00341362" w:rsidRDefault="00341362" w:rsidP="00BD6A4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El sitio web "AprendeJugando" está diseñado como una herramienta lúdica de apoyo al desarrollo infantil. En esta etapa inicial, se enfoca en los siguientes contenidos fundamentales:</w:t>
      </w:r>
    </w:p>
    <w:p w14:paraId="6C2B9F0A" w14:textId="77777777" w:rsidR="00636F25" w:rsidRPr="00341362" w:rsidRDefault="00341362" w:rsidP="00BD6A4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>- Aprendizaje de los colores: mediante juegos visuales y actividades interactivas.</w:t>
      </w:r>
      <w:r w:rsidRPr="00341362">
        <w:rPr>
          <w:rFonts w:ascii="Arial" w:hAnsi="Arial" w:cs="Arial"/>
        </w:rPr>
        <w:br/>
        <w:t>- Ejercicios de memoria: tipo "memory" para estimular la concentración y la retención.</w:t>
      </w:r>
      <w:r w:rsidRPr="00341362">
        <w:rPr>
          <w:rFonts w:ascii="Arial" w:hAnsi="Arial" w:cs="Arial"/>
        </w:rPr>
        <w:br/>
        <w:t>- Reconocimiento de letras: mediante juegos de emparejamiento y canciones alfabéticas.</w:t>
      </w:r>
      <w:r w:rsidRPr="00341362">
        <w:rPr>
          <w:rFonts w:ascii="Arial" w:hAnsi="Arial" w:cs="Arial"/>
        </w:rPr>
        <w:br/>
        <w:t>- Aprendizaje de números: ejercicios para contar, asociar cantidades y números.</w:t>
      </w:r>
      <w:r w:rsidRPr="00341362">
        <w:rPr>
          <w:rFonts w:ascii="Arial" w:hAnsi="Arial" w:cs="Arial"/>
        </w:rPr>
        <w:br/>
        <w:t>- Iniciación a la suma y la resta: juegos simples y visuales para entender operaciones básicas.</w:t>
      </w:r>
    </w:p>
    <w:p w14:paraId="10ADF096" w14:textId="7EAD57C2" w:rsidR="00002780" w:rsidRPr="00002780" w:rsidRDefault="00341362" w:rsidP="00002780">
      <w:pPr>
        <w:spacing w:line="360" w:lineRule="auto"/>
        <w:rPr>
          <w:rFonts w:ascii="Arial" w:hAnsi="Arial" w:cs="Arial"/>
        </w:rPr>
      </w:pPr>
      <w:r w:rsidRPr="00341362">
        <w:rPr>
          <w:rFonts w:ascii="Arial" w:hAnsi="Arial" w:cs="Arial"/>
        </w:rPr>
        <w:t xml:space="preserve">Estos contenidos han sido seleccionados cuidadosamente para potenciar habilidades cognitivas esenciales como la memoria, la atención, el razonamiento lógico y el reconocimiento visual. Además, se integran de manera progresiva para adaptarse al ritmo de </w:t>
      </w:r>
      <w:proofErr w:type="spellStart"/>
      <w:r w:rsidRPr="00341362">
        <w:rPr>
          <w:rFonts w:ascii="Arial" w:hAnsi="Arial" w:cs="Arial"/>
        </w:rPr>
        <w:t>aprendizaje</w:t>
      </w:r>
      <w:proofErr w:type="spellEnd"/>
      <w:r w:rsidRPr="00341362">
        <w:rPr>
          <w:rFonts w:ascii="Arial" w:hAnsi="Arial" w:cs="Arial"/>
        </w:rPr>
        <w:t xml:space="preserve"> de </w:t>
      </w:r>
      <w:proofErr w:type="spellStart"/>
      <w:r w:rsidRPr="00341362">
        <w:rPr>
          <w:rFonts w:ascii="Arial" w:hAnsi="Arial" w:cs="Arial"/>
        </w:rPr>
        <w:t>cada</w:t>
      </w:r>
      <w:proofErr w:type="spellEnd"/>
      <w:r w:rsidRPr="00341362">
        <w:rPr>
          <w:rFonts w:ascii="Arial" w:hAnsi="Arial" w:cs="Arial"/>
        </w:rPr>
        <w:t xml:space="preserve"> </w:t>
      </w:r>
      <w:proofErr w:type="spellStart"/>
      <w:r w:rsidRPr="00341362">
        <w:rPr>
          <w:rFonts w:ascii="Arial" w:hAnsi="Arial" w:cs="Arial"/>
        </w:rPr>
        <w:t>niño</w:t>
      </w:r>
      <w:proofErr w:type="spellEnd"/>
    </w:p>
    <w:p w14:paraId="5B0CB2FF" w14:textId="07E1BA24" w:rsidR="00002780" w:rsidRDefault="00002780" w:rsidP="00002780">
      <w:pPr>
        <w:pStyle w:val="Ttulo2"/>
      </w:pPr>
    </w:p>
    <w:sectPr w:rsidR="00002780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E7C66" w14:textId="77777777" w:rsidR="0008306B" w:rsidRDefault="0008306B" w:rsidP="00CF69E4">
      <w:pPr>
        <w:spacing w:after="0" w:line="240" w:lineRule="auto"/>
      </w:pPr>
      <w:r>
        <w:separator/>
      </w:r>
    </w:p>
  </w:endnote>
  <w:endnote w:type="continuationSeparator" w:id="0">
    <w:p w14:paraId="7607C517" w14:textId="77777777" w:rsidR="0008306B" w:rsidRDefault="0008306B" w:rsidP="00CF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DDDE" w14:textId="77777777" w:rsidR="0008306B" w:rsidRDefault="0008306B" w:rsidP="00CF69E4">
      <w:pPr>
        <w:spacing w:after="0" w:line="240" w:lineRule="auto"/>
      </w:pPr>
      <w:r>
        <w:separator/>
      </w:r>
    </w:p>
  </w:footnote>
  <w:footnote w:type="continuationSeparator" w:id="0">
    <w:p w14:paraId="0A9568F9" w14:textId="77777777" w:rsidR="0008306B" w:rsidRDefault="0008306B" w:rsidP="00CF6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317" w14:textId="30686141" w:rsidR="00CF69E4" w:rsidRDefault="00002780">
    <w:pPr>
      <w:pStyle w:val="Encabezado"/>
    </w:pPr>
    <w:r>
      <w:tab/>
    </w:r>
    <w:r>
      <w:tab/>
    </w:r>
    <w:r>
      <w:tab/>
      <w:t>Xavier Martinez Garrido</w:t>
    </w:r>
  </w:p>
  <w:p w14:paraId="421A892B" w14:textId="77777777" w:rsidR="00CF69E4" w:rsidRDefault="00CF69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0995913">
    <w:abstractNumId w:val="8"/>
  </w:num>
  <w:num w:numId="2" w16cid:durableId="237911564">
    <w:abstractNumId w:val="6"/>
  </w:num>
  <w:num w:numId="3" w16cid:durableId="1947928984">
    <w:abstractNumId w:val="5"/>
  </w:num>
  <w:num w:numId="4" w16cid:durableId="822114861">
    <w:abstractNumId w:val="4"/>
  </w:num>
  <w:num w:numId="5" w16cid:durableId="857620351">
    <w:abstractNumId w:val="7"/>
  </w:num>
  <w:num w:numId="6" w16cid:durableId="65541280">
    <w:abstractNumId w:val="3"/>
  </w:num>
  <w:num w:numId="7" w16cid:durableId="1473714654">
    <w:abstractNumId w:val="2"/>
  </w:num>
  <w:num w:numId="8" w16cid:durableId="1282683186">
    <w:abstractNumId w:val="1"/>
  </w:num>
  <w:num w:numId="9" w16cid:durableId="149607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780"/>
    <w:rsid w:val="00034616"/>
    <w:rsid w:val="0006063C"/>
    <w:rsid w:val="0008306B"/>
    <w:rsid w:val="0015074B"/>
    <w:rsid w:val="0029639D"/>
    <w:rsid w:val="00326F90"/>
    <w:rsid w:val="00341362"/>
    <w:rsid w:val="00405002"/>
    <w:rsid w:val="00433C8A"/>
    <w:rsid w:val="00636F25"/>
    <w:rsid w:val="006A71C4"/>
    <w:rsid w:val="007614A8"/>
    <w:rsid w:val="00843ACA"/>
    <w:rsid w:val="00AA1D8D"/>
    <w:rsid w:val="00B47730"/>
    <w:rsid w:val="00BD6A40"/>
    <w:rsid w:val="00CB0664"/>
    <w:rsid w:val="00CF0D50"/>
    <w:rsid w:val="00CF69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755AC0"/>
  <w14:defaultImageDpi w14:val="330"/>
  <w15:docId w15:val="{7F7F0C89-7055-45E6-A33B-584BECBB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33C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3C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3C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3C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3C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Xavier martinez</cp:lastModifiedBy>
  <cp:revision>9</cp:revision>
  <dcterms:created xsi:type="dcterms:W3CDTF">2025-06-12T19:54:00Z</dcterms:created>
  <dcterms:modified xsi:type="dcterms:W3CDTF">2025-06-12T20:02:00Z</dcterms:modified>
  <cp:category/>
</cp:coreProperties>
</file>